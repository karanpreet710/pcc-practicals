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1691" w14:textId="7378EFAC" w:rsidR="00C47C9B" w:rsidRDefault="00C47C9B" w:rsidP="00242ABF">
      <w:pPr>
        <w:jc w:val="center"/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>Principles of Compiler</w:t>
      </w:r>
    </w:p>
    <w:p w14:paraId="1808A8AA" w14:textId="7400C3FE" w:rsidR="00C47C9B" w:rsidRPr="008569B6" w:rsidRDefault="00C47C9B" w:rsidP="00C47C9B">
      <w:pPr>
        <w:jc w:val="center"/>
        <w:rPr>
          <w:rFonts w:ascii="Arial Black" w:hAnsi="Arial Black"/>
          <w:b/>
          <w:bCs/>
          <w:sz w:val="52"/>
          <w:szCs w:val="52"/>
          <w:lang w:val="en-US"/>
        </w:rPr>
      </w:pPr>
      <w:r>
        <w:rPr>
          <w:rFonts w:ascii="Arial Black" w:hAnsi="Arial Black"/>
          <w:b/>
          <w:bCs/>
          <w:sz w:val="52"/>
          <w:szCs w:val="52"/>
        </w:rPr>
        <w:t>Construction</w:t>
      </w:r>
    </w:p>
    <w:p w14:paraId="68DAB68E" w14:textId="6D568F61" w:rsidR="00C47C9B" w:rsidRPr="00101EE7" w:rsidRDefault="00C47C9B" w:rsidP="00C47C9B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(CDCSC1</w:t>
      </w:r>
      <w:r>
        <w:rPr>
          <w:rFonts w:ascii="Arial Black" w:hAnsi="Arial Black"/>
          <w:sz w:val="44"/>
          <w:szCs w:val="44"/>
          <w:lang w:val="en-US"/>
        </w:rPr>
        <w:t>4</w:t>
      </w:r>
      <w:r>
        <w:rPr>
          <w:rFonts w:ascii="Arial Black" w:hAnsi="Arial Black"/>
          <w:sz w:val="44"/>
          <w:szCs w:val="44"/>
          <w:lang w:val="en-US"/>
        </w:rPr>
        <w:t>)</w:t>
      </w:r>
    </w:p>
    <w:p w14:paraId="299A456C" w14:textId="77777777" w:rsidR="00C47C9B" w:rsidRDefault="00C47C9B" w:rsidP="00C47C9B">
      <w:pPr>
        <w:jc w:val="center"/>
        <w:rPr>
          <w:rFonts w:ascii="Algerian" w:hAnsi="Algerian"/>
          <w:b/>
          <w:bCs/>
          <w:color w:val="0070C0"/>
          <w:sz w:val="16"/>
          <w:szCs w:val="16"/>
          <w:u w:val="single"/>
        </w:rPr>
      </w:pPr>
    </w:p>
    <w:p w14:paraId="1E65FFED" w14:textId="77777777" w:rsidR="00C47C9B" w:rsidRDefault="00C47C9B" w:rsidP="00C47C9B">
      <w:pPr>
        <w:jc w:val="center"/>
        <w:rPr>
          <w:rFonts w:ascii="Algerian" w:hAnsi="Algerian"/>
          <w:b/>
          <w:bCs/>
          <w:color w:val="0070C0"/>
          <w:sz w:val="16"/>
          <w:szCs w:val="16"/>
          <w:u w:val="single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636D4D6A" wp14:editId="14969B13">
            <wp:extent cx="4570271" cy="4423893"/>
            <wp:effectExtent l="0" t="0" r="190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01" cy="44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E9B5" w14:textId="77777777" w:rsidR="00C47C9B" w:rsidRDefault="00C47C9B" w:rsidP="00C47C9B">
      <w:pPr>
        <w:jc w:val="center"/>
        <w:rPr>
          <w:rFonts w:ascii="Algerian" w:hAnsi="Algerian"/>
          <w:b/>
          <w:bCs/>
          <w:color w:val="0070C0"/>
          <w:sz w:val="16"/>
          <w:szCs w:val="16"/>
          <w:u w:val="single"/>
        </w:rPr>
      </w:pPr>
    </w:p>
    <w:p w14:paraId="126DB0F4" w14:textId="77777777" w:rsidR="00C47C9B" w:rsidRPr="00D46F7F" w:rsidRDefault="00C47C9B" w:rsidP="00C47C9B">
      <w:pPr>
        <w:jc w:val="center"/>
        <w:rPr>
          <w:rFonts w:ascii="Algerian" w:hAnsi="Algerian"/>
          <w:b/>
          <w:bCs/>
          <w:color w:val="0070C0"/>
          <w:sz w:val="16"/>
          <w:szCs w:val="16"/>
          <w:u w:val="single"/>
        </w:rPr>
      </w:pPr>
    </w:p>
    <w:p w14:paraId="152A3F35" w14:textId="77777777" w:rsidR="00C47C9B" w:rsidRDefault="00C47C9B" w:rsidP="00C47C9B">
      <w:pPr>
        <w:jc w:val="center"/>
        <w:rPr>
          <w:rFonts w:ascii="Arial Black" w:hAnsi="Arial Black"/>
          <w:sz w:val="16"/>
          <w:szCs w:val="16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PRACTICAL FILE</w:t>
      </w:r>
    </w:p>
    <w:p w14:paraId="10C7A16F" w14:textId="77777777" w:rsidR="00C47C9B" w:rsidRPr="00D46F7F" w:rsidRDefault="00C47C9B" w:rsidP="00C47C9B">
      <w:pPr>
        <w:jc w:val="center"/>
        <w:rPr>
          <w:rFonts w:ascii="Arial Black" w:hAnsi="Arial Black"/>
          <w:sz w:val="16"/>
          <w:szCs w:val="16"/>
          <w:lang w:val="en-US"/>
        </w:rPr>
      </w:pPr>
    </w:p>
    <w:p w14:paraId="5588D63F" w14:textId="77777777" w:rsidR="00C47C9B" w:rsidRPr="002631AE" w:rsidRDefault="00C47C9B" w:rsidP="00C47C9B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2631AE">
        <w:rPr>
          <w:rFonts w:ascii="Arial" w:hAnsi="Arial" w:cs="Arial"/>
          <w:color w:val="000000" w:themeColor="text1"/>
          <w:sz w:val="36"/>
          <w:szCs w:val="36"/>
        </w:rPr>
        <w:t>SUBMITTED BY,</w:t>
      </w:r>
    </w:p>
    <w:p w14:paraId="2BB755CB" w14:textId="77777777" w:rsidR="00242ABF" w:rsidRDefault="00C47C9B" w:rsidP="00242ABF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2631AE">
        <w:rPr>
          <w:rFonts w:ascii="Arial" w:hAnsi="Arial" w:cs="Arial"/>
          <w:color w:val="000000" w:themeColor="text1"/>
          <w:sz w:val="36"/>
          <w:szCs w:val="36"/>
        </w:rPr>
        <w:t>KARANPREET SINGH</w:t>
      </w:r>
    </w:p>
    <w:p w14:paraId="1A7D6FCE" w14:textId="4A189274" w:rsidR="00C47C9B" w:rsidRDefault="00C47C9B" w:rsidP="00242ABF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2631AE">
        <w:rPr>
          <w:rFonts w:ascii="Arial" w:hAnsi="Arial" w:cs="Arial"/>
          <w:color w:val="000000" w:themeColor="text1"/>
          <w:sz w:val="36"/>
          <w:szCs w:val="36"/>
        </w:rPr>
        <w:t>2020UCD2111</w:t>
      </w:r>
    </w:p>
    <w:p w14:paraId="5936EB01" w14:textId="77777777" w:rsidR="00C47C9B" w:rsidRPr="001C5BBB" w:rsidRDefault="00C47C9B" w:rsidP="00C47C9B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lgerian" w:eastAsia="Times New Roman" w:hAnsi="Algerian" w:cs="Courier New"/>
          <w:b/>
          <w:bCs/>
          <w:color w:val="000000" w:themeColor="text1"/>
          <w:sz w:val="96"/>
          <w:szCs w:val="96"/>
          <w:u w:val="single"/>
          <w:lang w:eastAsia="en-IN"/>
        </w:rPr>
        <w:lastRenderedPageBreak/>
        <w:t>INDEX</w:t>
      </w:r>
    </w:p>
    <w:p w14:paraId="2AE275E8" w14:textId="77777777" w:rsidR="00C47C9B" w:rsidRDefault="00C47C9B" w:rsidP="00C47C9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2928"/>
        <w:gridCol w:w="3058"/>
        <w:gridCol w:w="3010"/>
      </w:tblGrid>
      <w:tr w:rsidR="00C47C9B" w14:paraId="7050DCF4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4CD21860" w14:textId="39D0691B" w:rsidR="00C47C9B" w:rsidRDefault="00536196" w:rsidP="00226A86">
            <w:pPr>
              <w:jc w:val="center"/>
              <w:rPr>
                <w:rFonts w:ascii="Algerian" w:eastAsia="Times New Roman" w:hAnsi="Algerian" w:cs="Courier New"/>
                <w:b/>
                <w:bCs/>
                <w:color w:val="000000" w:themeColor="text1"/>
                <w:sz w:val="96"/>
                <w:szCs w:val="96"/>
                <w:u w:val="single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PRACTICAL</w:t>
            </w:r>
            <w:r w:rsidR="00C47C9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32FE0593" w14:textId="53A9B64D" w:rsidR="00C47C9B" w:rsidRDefault="00536196" w:rsidP="00226A86">
            <w:pPr>
              <w:jc w:val="center"/>
              <w:rPr>
                <w:rFonts w:ascii="Algerian" w:eastAsia="Times New Roman" w:hAnsi="Algerian" w:cs="Courier New"/>
                <w:b/>
                <w:bCs/>
                <w:color w:val="000000" w:themeColor="text1"/>
                <w:sz w:val="96"/>
                <w:szCs w:val="96"/>
                <w:u w:val="single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PRACTICAL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5628A50E" w14:textId="77777777" w:rsidR="00C47C9B" w:rsidRDefault="00C47C9B" w:rsidP="00226A86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PG NO.</w:t>
            </w:r>
          </w:p>
        </w:tc>
      </w:tr>
      <w:tr w:rsidR="00C47C9B" w14:paraId="100AEAC3" w14:textId="77777777" w:rsidTr="00D4700D">
        <w:trPr>
          <w:trHeight w:val="580"/>
        </w:trPr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693978CB" w14:textId="77777777" w:rsidR="00C47C9B" w:rsidRDefault="00C47C9B" w:rsidP="000B3CC9">
            <w:pPr>
              <w:jc w:val="center"/>
              <w:rPr>
                <w:rFonts w:ascii="Algerian" w:eastAsia="Times New Roman" w:hAnsi="Algerian" w:cs="Courier New"/>
                <w:b/>
                <w:bCs/>
                <w:color w:val="000000" w:themeColor="text1"/>
                <w:sz w:val="96"/>
                <w:szCs w:val="96"/>
                <w:u w:val="single"/>
                <w:lang w:eastAsia="en-IN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5CDC0333" w14:textId="26ED7FF3" w:rsidR="00C47C9B" w:rsidRPr="00485902" w:rsidRDefault="00485902" w:rsidP="000B3CC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485902"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 Symbol Table in C/C++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7F73943D" w14:textId="1347318A" w:rsidR="00C47C9B" w:rsidRDefault="009C66A4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</w:tr>
      <w:tr w:rsidR="00C47C9B" w14:paraId="0744FB12" w14:textId="77777777" w:rsidTr="000B3CC9">
        <w:trPr>
          <w:trHeight w:val="466"/>
        </w:trPr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0DDD0566" w14:textId="77777777" w:rsidR="00C47C9B" w:rsidRDefault="00C47C9B" w:rsidP="000B3CC9">
            <w:pPr>
              <w:jc w:val="center"/>
              <w:rPr>
                <w:rFonts w:ascii="Algerian" w:eastAsia="Times New Roman" w:hAnsi="Algerian" w:cs="Courier New"/>
                <w:b/>
                <w:bCs/>
                <w:color w:val="000000" w:themeColor="text1"/>
                <w:sz w:val="96"/>
                <w:szCs w:val="96"/>
                <w:lang w:eastAsia="en-IN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6640A9B5" w14:textId="75E1E3EC" w:rsidR="00C47C9B" w:rsidRPr="00485902" w:rsidRDefault="00485902" w:rsidP="000B3CC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485902">
              <w:rPr>
                <w:rFonts w:ascii="Arial" w:hAnsi="Arial" w:cs="Arial"/>
                <w:color w:val="000000" w:themeColor="text1"/>
                <w:sz w:val="24"/>
                <w:szCs w:val="24"/>
              </w:rPr>
              <w:t>Write a program to parse an input string as a lexical analyser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59BB7359" w14:textId="2E121DE6" w:rsidR="00C47C9B" w:rsidRDefault="003C4ECA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8</w:t>
            </w:r>
          </w:p>
        </w:tc>
      </w:tr>
      <w:tr w:rsidR="00C47C9B" w14:paraId="1ED1C229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7C609DEE" w14:textId="77777777" w:rsidR="00C47C9B" w:rsidRDefault="00C47C9B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46293120" w14:textId="7DC7252B" w:rsidR="00C47C9B" w:rsidRPr="00485902" w:rsidRDefault="00485902" w:rsidP="000B3CC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485902">
              <w:rPr>
                <w:rFonts w:ascii="Arial" w:hAnsi="Arial" w:cs="Arial"/>
                <w:color w:val="000000" w:themeColor="text1"/>
                <w:sz w:val="24"/>
                <w:szCs w:val="24"/>
              </w:rPr>
              <w:t>Write a program to remove left recursion from a context-free grammar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354E7B02" w14:textId="5084AEFE" w:rsidR="00C47C9B" w:rsidRDefault="009F6AB6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10</w:t>
            </w:r>
          </w:p>
        </w:tc>
      </w:tr>
      <w:tr w:rsidR="00C47C9B" w14:paraId="71CC1401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70126ED7" w14:textId="77777777" w:rsidR="00C47C9B" w:rsidRDefault="00C47C9B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6AB12ABB" w14:textId="4999A67D" w:rsidR="00485902" w:rsidRPr="00485902" w:rsidRDefault="00485902" w:rsidP="000B3C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5902">
              <w:rPr>
                <w:rFonts w:ascii="Arial" w:hAnsi="Arial" w:cs="Arial"/>
                <w:color w:val="000000" w:themeColor="text1"/>
                <w:sz w:val="24"/>
                <w:szCs w:val="24"/>
              </w:rPr>
              <w:t>Write a program to find the first and follow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29C12598" w14:textId="6FD2F22F" w:rsidR="00C47C9B" w:rsidRDefault="00B85CFB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12</w:t>
            </w:r>
          </w:p>
        </w:tc>
      </w:tr>
      <w:tr w:rsidR="00C47C9B" w14:paraId="04207C76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3D2857C2" w14:textId="77777777" w:rsidR="00C47C9B" w:rsidRDefault="00C47C9B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6962732A" w14:textId="12784F3A" w:rsidR="00C47C9B" w:rsidRPr="00485902" w:rsidRDefault="00485902" w:rsidP="000B3CC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485902">
              <w:rPr>
                <w:rFonts w:ascii="Arial" w:hAnsi="Arial" w:cs="Arial"/>
                <w:color w:val="000000" w:themeColor="text1"/>
                <w:sz w:val="24"/>
                <w:szCs w:val="24"/>
              </w:rPr>
              <w:t>Write a program to implement predictive parsing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00E8F58B" w14:textId="0D535504" w:rsidR="00C47C9B" w:rsidRDefault="002165BB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16</w:t>
            </w:r>
          </w:p>
        </w:tc>
      </w:tr>
      <w:tr w:rsidR="00C47C9B" w14:paraId="201D4D5B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6D537FBA" w14:textId="77777777" w:rsidR="00C47C9B" w:rsidRDefault="00C47C9B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41FE2CC8" w14:textId="0B76E47B" w:rsidR="00C47C9B" w:rsidRPr="00485902" w:rsidRDefault="00485902" w:rsidP="004859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485902">
              <w:rPr>
                <w:rFonts w:ascii="Arial" w:hAnsi="Arial" w:cs="Arial"/>
                <w:color w:val="000000" w:themeColor="text1"/>
              </w:rPr>
              <w:t>Write a program to check whether the given grammar is LR (0) or not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4F08CFEB" w14:textId="5CEA6677" w:rsidR="00C47C9B" w:rsidRDefault="00F04A42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21</w:t>
            </w:r>
          </w:p>
        </w:tc>
      </w:tr>
      <w:tr w:rsidR="00C47C9B" w14:paraId="79115BCC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1F2D4D83" w14:textId="77777777" w:rsidR="00C47C9B" w:rsidRDefault="00C47C9B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28036FEF" w14:textId="1C214794" w:rsidR="00C47C9B" w:rsidRPr="00485902" w:rsidRDefault="00485902" w:rsidP="000B3CC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485902">
              <w:rPr>
                <w:rFonts w:ascii="Arial" w:hAnsi="Arial" w:cs="Arial"/>
                <w:color w:val="000000" w:themeColor="text1"/>
                <w:sz w:val="24"/>
                <w:szCs w:val="24"/>
              </w:rPr>
              <w:t>Write a Lex program to recognize keywords and identifiers in the input "C" program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26E9F965" w14:textId="1EDC8D88" w:rsidR="00C47C9B" w:rsidRDefault="00892B28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26</w:t>
            </w:r>
          </w:p>
        </w:tc>
      </w:tr>
      <w:tr w:rsidR="00C47C9B" w14:paraId="2F0BBDB9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29FBA596" w14:textId="77777777" w:rsidR="00C47C9B" w:rsidRDefault="00C47C9B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360C245D" w14:textId="42C66A1F" w:rsidR="00485902" w:rsidRPr="00485902" w:rsidRDefault="00485902" w:rsidP="000B3C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5902">
              <w:rPr>
                <w:rFonts w:ascii="Arial" w:hAnsi="Arial" w:cs="Arial"/>
                <w:color w:val="000000" w:themeColor="text1"/>
                <w:sz w:val="24"/>
                <w:szCs w:val="24"/>
              </w:rPr>
              <w:t>Write a parser for a simple calculator using the LEX and YACC tools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14:paraId="0ADBD875" w14:textId="7418D6B5" w:rsidR="00C47C9B" w:rsidRDefault="00892B28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28</w:t>
            </w:r>
          </w:p>
        </w:tc>
      </w:tr>
      <w:tr w:rsidR="003F3DDA" w14:paraId="52873C02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A65274F" w14:textId="71BA5C27" w:rsidR="003F3DDA" w:rsidRDefault="003F3DDA" w:rsidP="000B3C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15A1EAAD" w14:textId="17B4A26C" w:rsidR="003F3DDA" w:rsidRPr="00485902" w:rsidRDefault="006268CB" w:rsidP="000B3C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 a two-pass assembler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FB4B4C1" w14:textId="039896B8" w:rsidR="003F3DDA" w:rsidRDefault="00A15964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32</w:t>
            </w:r>
          </w:p>
        </w:tc>
      </w:tr>
      <w:tr w:rsidR="003F3DDA" w14:paraId="0CBAB4E5" w14:textId="77777777" w:rsidTr="000B3CC9"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8797AD4" w14:textId="3F1CE678" w:rsidR="003F3DDA" w:rsidRDefault="003F3DDA" w:rsidP="000B3CC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769F859" w14:textId="0B30190B" w:rsidR="003F3DDA" w:rsidRPr="00485902" w:rsidRDefault="00180114" w:rsidP="000B3C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Write a C program to generate a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three address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code for a given expression</w:t>
            </w:r>
          </w:p>
        </w:tc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769464D" w14:textId="5853BC52" w:rsidR="003F3DDA" w:rsidRDefault="00A15964" w:rsidP="000B3CC9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38</w:t>
            </w:r>
          </w:p>
        </w:tc>
      </w:tr>
    </w:tbl>
    <w:p w14:paraId="11C7DC4C" w14:textId="77777777" w:rsidR="00C47C9B" w:rsidRDefault="00C47C9B" w:rsidP="00C47C9B"/>
    <w:p w14:paraId="3B5B0A0E" w14:textId="77777777" w:rsidR="00C47C9B" w:rsidRDefault="00C47C9B" w:rsidP="00C47C9B"/>
    <w:p w14:paraId="2E9D88A3" w14:textId="77777777" w:rsidR="00C47C9B" w:rsidRDefault="00C47C9B" w:rsidP="00C47C9B"/>
    <w:p w14:paraId="6C8FAEFA" w14:textId="77777777" w:rsidR="00C47C9B" w:rsidRDefault="00C47C9B" w:rsidP="00C47C9B"/>
    <w:p w14:paraId="5F389DE3" w14:textId="77777777" w:rsidR="00C47C9B" w:rsidRDefault="00C47C9B" w:rsidP="00C47C9B"/>
    <w:p w14:paraId="1A0DEB0E" w14:textId="77777777" w:rsidR="00C47C9B" w:rsidRDefault="00C47C9B" w:rsidP="00C47C9B"/>
    <w:p w14:paraId="6804A6DA" w14:textId="77777777" w:rsidR="00C47C9B" w:rsidRDefault="00C47C9B" w:rsidP="00C47C9B"/>
    <w:p w14:paraId="1581D56F" w14:textId="6431053F" w:rsidR="00C47C9B" w:rsidRPr="00671977" w:rsidRDefault="00A3048C" w:rsidP="00C47C9B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="00C47C9B"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 w:rsidR="00C47C9B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1</w:t>
      </w:r>
    </w:p>
    <w:p w14:paraId="30E5CDCE" w14:textId="77777777" w:rsidR="00C47C9B" w:rsidRDefault="00C47C9B" w:rsidP="00C47C9B"/>
    <w:p w14:paraId="3D1F9E4D" w14:textId="4B96D914" w:rsidR="00AB11E5" w:rsidRPr="00AB11E5" w:rsidRDefault="00C47C9B" w:rsidP="00C47C9B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5950F6" w:rsidRPr="00485902">
        <w:rPr>
          <w:rFonts w:ascii="Arial" w:hAnsi="Arial" w:cs="Arial"/>
          <w:color w:val="000000" w:themeColor="text1"/>
          <w:sz w:val="24"/>
          <w:szCs w:val="24"/>
        </w:rPr>
        <w:t>Implement</w:t>
      </w:r>
      <w:proofErr w:type="gramEnd"/>
      <w:r w:rsidR="005950F6" w:rsidRPr="00485902">
        <w:rPr>
          <w:rFonts w:ascii="Arial" w:hAnsi="Arial" w:cs="Arial"/>
          <w:color w:val="000000" w:themeColor="text1"/>
          <w:sz w:val="24"/>
          <w:szCs w:val="24"/>
        </w:rPr>
        <w:t xml:space="preserve"> Symbol Table in C/C++</w:t>
      </w:r>
      <w:r w:rsidR="00B2479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812DE13" w14:textId="0F285B4A" w:rsidR="00FE106A" w:rsidRDefault="00D471EC" w:rsidP="00C47C9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33833E5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&lt;bits/</w:t>
      </w:r>
      <w:proofErr w:type="spellStart"/>
      <w:r>
        <w:rPr>
          <w:rFonts w:ascii="Consolas" w:hAnsi="Consolas" w:cs="Consolas"/>
        </w:rPr>
        <w:t>stdc</w:t>
      </w:r>
      <w:proofErr w:type="spellEnd"/>
      <w:r>
        <w:rPr>
          <w:rFonts w:ascii="Consolas" w:hAnsi="Consolas" w:cs="Consolas"/>
        </w:rPr>
        <w:t>++.h&gt;</w:t>
      </w:r>
    </w:p>
    <w:p w14:paraId="4CFB3AF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14:paraId="5D12DC44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990D2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class Node</w:t>
      </w:r>
    </w:p>
    <w:p w14:paraId="059B1D1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2AB8A9F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public:</w:t>
      </w:r>
    </w:p>
    <w:p w14:paraId="095E418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string identifier, scope, type;</w:t>
      </w:r>
    </w:p>
    <w:p w14:paraId="0005949F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>;</w:t>
      </w:r>
    </w:p>
    <w:p w14:paraId="7123356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Node *next;</w:t>
      </w:r>
    </w:p>
    <w:p w14:paraId="6EC5BA7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Node(</w:t>
      </w:r>
      <w:proofErr w:type="gramEnd"/>
      <w:r>
        <w:rPr>
          <w:rFonts w:ascii="Consolas" w:hAnsi="Consolas" w:cs="Consolas"/>
        </w:rPr>
        <w:t xml:space="preserve">string identifier, string scope, string type, int 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>)</w:t>
      </w:r>
    </w:p>
    <w:p w14:paraId="328F587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040F8F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this-&gt;identifier = identifier;</w:t>
      </w:r>
    </w:p>
    <w:p w14:paraId="179ADBC4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this-&gt;scope = scope;</w:t>
      </w:r>
    </w:p>
    <w:p w14:paraId="2AEDBA1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this-&gt;type = type;</w:t>
      </w:r>
    </w:p>
    <w:p w14:paraId="7D0977B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this-&gt;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>;</w:t>
      </w:r>
    </w:p>
    <w:p w14:paraId="6F42CCD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70B9762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~</w:t>
      </w:r>
      <w:proofErr w:type="gramStart"/>
      <w:r>
        <w:rPr>
          <w:rFonts w:ascii="Consolas" w:hAnsi="Consolas" w:cs="Consolas"/>
        </w:rPr>
        <w:t>Node(</w:t>
      </w:r>
      <w:proofErr w:type="gramEnd"/>
      <w:r>
        <w:rPr>
          <w:rFonts w:ascii="Consolas" w:hAnsi="Consolas" w:cs="Consolas"/>
        </w:rPr>
        <w:t>)</w:t>
      </w:r>
    </w:p>
    <w:p w14:paraId="15F771F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0DCE86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</w:t>
      </w:r>
      <w:proofErr w:type="gramStart"/>
      <w:r>
        <w:rPr>
          <w:rFonts w:ascii="Consolas" w:hAnsi="Consolas" w:cs="Consolas"/>
        </w:rPr>
        <w:t>next !</w:t>
      </w:r>
      <w:proofErr w:type="gramEnd"/>
      <w:r>
        <w:rPr>
          <w:rFonts w:ascii="Consolas" w:hAnsi="Consolas" w:cs="Consolas"/>
        </w:rPr>
        <w:t>= NULL)</w:t>
      </w:r>
    </w:p>
    <w:p w14:paraId="45CD7E8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777CE91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delete next;</w:t>
      </w:r>
    </w:p>
    <w:p w14:paraId="0E064F6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2321D40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3D0CD3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void 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</w:t>
      </w:r>
    </w:p>
    <w:p w14:paraId="5C5C9BC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67D200D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"Identifier's Name:" &lt;&lt; identifier</w:t>
      </w:r>
    </w:p>
    <w:p w14:paraId="7E77B54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&lt;&lt; "\</w:t>
      </w:r>
      <w:proofErr w:type="spellStart"/>
      <w:r>
        <w:rPr>
          <w:rFonts w:ascii="Consolas" w:hAnsi="Consolas" w:cs="Consolas"/>
        </w:rPr>
        <w:t>nType</w:t>
      </w:r>
      <w:proofErr w:type="spellEnd"/>
      <w:r>
        <w:rPr>
          <w:rFonts w:ascii="Consolas" w:hAnsi="Consolas" w:cs="Consolas"/>
        </w:rPr>
        <w:t>:" &lt;&lt; type</w:t>
      </w:r>
    </w:p>
    <w:p w14:paraId="5172A8A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&lt;&lt; "\</w:t>
      </w:r>
      <w:proofErr w:type="spellStart"/>
      <w:r>
        <w:rPr>
          <w:rFonts w:ascii="Consolas" w:hAnsi="Consolas" w:cs="Consolas"/>
        </w:rPr>
        <w:t>nScope</w:t>
      </w:r>
      <w:proofErr w:type="spellEnd"/>
      <w:r>
        <w:rPr>
          <w:rFonts w:ascii="Consolas" w:hAnsi="Consolas" w:cs="Consolas"/>
        </w:rPr>
        <w:t>: " &lt;&lt; scope</w:t>
      </w:r>
    </w:p>
    <w:p w14:paraId="36BD07A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&lt;&lt; "\</w:t>
      </w:r>
      <w:proofErr w:type="spellStart"/>
      <w:r>
        <w:rPr>
          <w:rFonts w:ascii="Consolas" w:hAnsi="Consolas" w:cs="Consolas"/>
        </w:rPr>
        <w:t>nLine</w:t>
      </w:r>
      <w:proofErr w:type="spellEnd"/>
      <w:r>
        <w:rPr>
          <w:rFonts w:ascii="Consolas" w:hAnsi="Consolas" w:cs="Consolas"/>
        </w:rPr>
        <w:t xml:space="preserve"> Number: " &lt;&lt; 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0CDC5F1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7D39277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14ABAA7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B8685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SymbolTable</w:t>
      </w:r>
      <w:proofErr w:type="spellEnd"/>
    </w:p>
    <w:p w14:paraId="7587666F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66719D3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Node **table;</w:t>
      </w:r>
    </w:p>
    <w:p w14:paraId="2FA85E2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table_size</w:t>
      </w:r>
      <w:proofErr w:type="spellEnd"/>
      <w:r>
        <w:rPr>
          <w:rFonts w:ascii="Consolas" w:hAnsi="Consolas" w:cs="Consolas"/>
        </w:rPr>
        <w:t>;</w:t>
      </w:r>
    </w:p>
    <w:p w14:paraId="6930F9F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proofErr w:type="gramStart"/>
      <w:r>
        <w:rPr>
          <w:rFonts w:ascii="Consolas" w:hAnsi="Consolas" w:cs="Consolas"/>
        </w:rPr>
        <w:t>hashFn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string key)</w:t>
      </w:r>
    </w:p>
    <w:p w14:paraId="16F1BBD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2BF00E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index = 0;</w:t>
      </w:r>
    </w:p>
    <w:p w14:paraId="0492EF7F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p = 1;</w:t>
      </w:r>
    </w:p>
    <w:p w14:paraId="13FA907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proofErr w:type="gramStart"/>
      <w:r>
        <w:rPr>
          <w:rFonts w:ascii="Consolas" w:hAnsi="Consolas" w:cs="Consolas"/>
        </w:rPr>
        <w:t>key.length</w:t>
      </w:r>
      <w:proofErr w:type="spellEnd"/>
      <w:proofErr w:type="gramEnd"/>
      <w:r>
        <w:rPr>
          <w:rFonts w:ascii="Consolas" w:hAnsi="Consolas" w:cs="Consolas"/>
        </w:rPr>
        <w:t xml:space="preserve">();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0E85CB7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3DDBC66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index = index + (key[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 * p) % </w:t>
      </w:r>
      <w:proofErr w:type="spellStart"/>
      <w:r>
        <w:rPr>
          <w:rFonts w:ascii="Consolas" w:hAnsi="Consolas" w:cs="Consolas"/>
        </w:rPr>
        <w:t>table_size</w:t>
      </w:r>
      <w:proofErr w:type="spellEnd"/>
      <w:r>
        <w:rPr>
          <w:rFonts w:ascii="Consolas" w:hAnsi="Consolas" w:cs="Consolas"/>
        </w:rPr>
        <w:t>;</w:t>
      </w:r>
    </w:p>
    <w:p w14:paraId="335781B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index = index % </w:t>
      </w:r>
      <w:proofErr w:type="spellStart"/>
      <w:r>
        <w:rPr>
          <w:rFonts w:ascii="Consolas" w:hAnsi="Consolas" w:cs="Consolas"/>
        </w:rPr>
        <w:t>table_size</w:t>
      </w:r>
      <w:proofErr w:type="spellEnd"/>
      <w:r>
        <w:rPr>
          <w:rFonts w:ascii="Consolas" w:hAnsi="Consolas" w:cs="Consolas"/>
        </w:rPr>
        <w:t>;</w:t>
      </w:r>
    </w:p>
    <w:p w14:paraId="3F18F01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p = (p * 27) % </w:t>
      </w:r>
      <w:proofErr w:type="spellStart"/>
      <w:r>
        <w:rPr>
          <w:rFonts w:ascii="Consolas" w:hAnsi="Consolas" w:cs="Consolas"/>
        </w:rPr>
        <w:t>table_size</w:t>
      </w:r>
      <w:proofErr w:type="spellEnd"/>
      <w:r>
        <w:rPr>
          <w:rFonts w:ascii="Consolas" w:hAnsi="Consolas" w:cs="Consolas"/>
        </w:rPr>
        <w:t>;</w:t>
      </w:r>
    </w:p>
    <w:p w14:paraId="3ABFD104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6BC2497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index;</w:t>
      </w:r>
    </w:p>
    <w:p w14:paraId="1788365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F9A5E2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1C071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public:</w:t>
      </w:r>
    </w:p>
    <w:p w14:paraId="0E48EB4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SymbolTable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int size = 7)</w:t>
      </w:r>
    </w:p>
    <w:p w14:paraId="1E76C82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DEA47D4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table_size</w:t>
      </w:r>
      <w:proofErr w:type="spellEnd"/>
      <w:r>
        <w:rPr>
          <w:rFonts w:ascii="Consolas" w:hAnsi="Consolas" w:cs="Consolas"/>
        </w:rPr>
        <w:t xml:space="preserve"> = size;</w:t>
      </w:r>
    </w:p>
    <w:p w14:paraId="2FD275E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table = new Node *[</w:t>
      </w:r>
      <w:proofErr w:type="spellStart"/>
      <w:r>
        <w:rPr>
          <w:rFonts w:ascii="Consolas" w:hAnsi="Consolas" w:cs="Consolas"/>
        </w:rPr>
        <w:t>table_size</w:t>
      </w:r>
      <w:proofErr w:type="spellEnd"/>
      <w:r>
        <w:rPr>
          <w:rFonts w:ascii="Consolas" w:hAnsi="Consolas" w:cs="Consolas"/>
        </w:rPr>
        <w:t>];</w:t>
      </w:r>
    </w:p>
    <w:p w14:paraId="3802936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table_size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5DDF13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3E7BD58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table[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 NULL;</w:t>
      </w:r>
    </w:p>
    <w:p w14:paraId="2FBB49E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3F0EDCB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3835278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void </w:t>
      </w:r>
      <w:proofErr w:type="gramStart"/>
      <w:r>
        <w:rPr>
          <w:rFonts w:ascii="Consolas" w:hAnsi="Consolas" w:cs="Consolas"/>
        </w:rPr>
        <w:t>insert(</w:t>
      </w:r>
      <w:proofErr w:type="gramEnd"/>
      <w:r>
        <w:rPr>
          <w:rFonts w:ascii="Consolas" w:hAnsi="Consolas" w:cs="Consolas"/>
        </w:rPr>
        <w:t xml:space="preserve">string id, string scope, string type, int 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>)</w:t>
      </w:r>
    </w:p>
    <w:p w14:paraId="6A3931F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2F3FA49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index = </w:t>
      </w:r>
      <w:proofErr w:type="spellStart"/>
      <w:r>
        <w:rPr>
          <w:rFonts w:ascii="Consolas" w:hAnsi="Consolas" w:cs="Consolas"/>
        </w:rPr>
        <w:t>hashFn</w:t>
      </w:r>
      <w:proofErr w:type="spellEnd"/>
      <w:r>
        <w:rPr>
          <w:rFonts w:ascii="Consolas" w:hAnsi="Consolas" w:cs="Consolas"/>
        </w:rPr>
        <w:t>(id);</w:t>
      </w:r>
    </w:p>
    <w:p w14:paraId="379AA52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Node *n = new </w:t>
      </w:r>
      <w:proofErr w:type="gramStart"/>
      <w:r>
        <w:rPr>
          <w:rFonts w:ascii="Consolas" w:hAnsi="Consolas" w:cs="Consolas"/>
        </w:rPr>
        <w:t>Node(</w:t>
      </w:r>
      <w:proofErr w:type="gramEnd"/>
      <w:r>
        <w:rPr>
          <w:rFonts w:ascii="Consolas" w:hAnsi="Consolas" w:cs="Consolas"/>
        </w:rPr>
        <w:t xml:space="preserve">id, scope, type, 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>);</w:t>
      </w:r>
    </w:p>
    <w:p w14:paraId="42BE90A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n-&gt;next = table[index];</w:t>
      </w:r>
    </w:p>
    <w:p w14:paraId="23C0151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table[index] = n;</w:t>
      </w:r>
    </w:p>
    <w:p w14:paraId="1AF5AC3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DDD38F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Node *</w:t>
      </w:r>
      <w:proofErr w:type="gramStart"/>
      <w:r>
        <w:rPr>
          <w:rFonts w:ascii="Consolas" w:hAnsi="Consolas" w:cs="Consolas"/>
        </w:rPr>
        <w:t>find(</w:t>
      </w:r>
      <w:proofErr w:type="gramEnd"/>
      <w:r>
        <w:rPr>
          <w:rFonts w:ascii="Consolas" w:hAnsi="Consolas" w:cs="Consolas"/>
        </w:rPr>
        <w:t>string key)</w:t>
      </w:r>
    </w:p>
    <w:p w14:paraId="0ADF13E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2B0C4DC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index = </w:t>
      </w:r>
      <w:proofErr w:type="spellStart"/>
      <w:r>
        <w:rPr>
          <w:rFonts w:ascii="Consolas" w:hAnsi="Consolas" w:cs="Consolas"/>
        </w:rPr>
        <w:t>hashFn</w:t>
      </w:r>
      <w:proofErr w:type="spellEnd"/>
      <w:r>
        <w:rPr>
          <w:rFonts w:ascii="Consolas" w:hAnsi="Consolas" w:cs="Consolas"/>
        </w:rPr>
        <w:t>(key);</w:t>
      </w:r>
    </w:p>
    <w:p w14:paraId="1210AD9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Node *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table[index];</w:t>
      </w:r>
    </w:p>
    <w:p w14:paraId="24E0AC6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5A430C3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59386C2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-&gt;identifier == key)</w:t>
      </w:r>
    </w:p>
    <w:p w14:paraId="649ADE2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244955E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return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;</w:t>
      </w:r>
    </w:p>
    <w:p w14:paraId="2C719A0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1D2E8B8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-&gt;next;</w:t>
      </w:r>
    </w:p>
    <w:p w14:paraId="1DAABDF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3A46680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NULL;</w:t>
      </w:r>
    </w:p>
    <w:p w14:paraId="3A10957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29433C1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bool </w:t>
      </w:r>
      <w:proofErr w:type="gramStart"/>
      <w:r>
        <w:rPr>
          <w:rFonts w:ascii="Consolas" w:hAnsi="Consolas" w:cs="Consolas"/>
        </w:rPr>
        <w:t>erase(</w:t>
      </w:r>
      <w:proofErr w:type="gramEnd"/>
      <w:r>
        <w:rPr>
          <w:rFonts w:ascii="Consolas" w:hAnsi="Consolas" w:cs="Consolas"/>
        </w:rPr>
        <w:t>string key)</w:t>
      </w:r>
    </w:p>
    <w:p w14:paraId="136619B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EF5AB5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index = </w:t>
      </w:r>
      <w:proofErr w:type="spellStart"/>
      <w:r>
        <w:rPr>
          <w:rFonts w:ascii="Consolas" w:hAnsi="Consolas" w:cs="Consolas"/>
        </w:rPr>
        <w:t>hashFn</w:t>
      </w:r>
      <w:proofErr w:type="spellEnd"/>
      <w:r>
        <w:rPr>
          <w:rFonts w:ascii="Consolas" w:hAnsi="Consolas" w:cs="Consolas"/>
        </w:rPr>
        <w:t>(key);</w:t>
      </w:r>
    </w:p>
    <w:p w14:paraId="41BB205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Node *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table[index];</w:t>
      </w:r>
    </w:p>
    <w:p w14:paraId="42D48D7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6F44ACC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38A458B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-&gt;identifier == key)</w:t>
      </w:r>
    </w:p>
    <w:p w14:paraId="13ECD81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002A181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table[index]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-&gt;next;</w:t>
      </w:r>
    </w:p>
    <w:p w14:paraId="69EACCE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return true;</w:t>
      </w:r>
    </w:p>
    <w:p w14:paraId="6FC3634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35C48D3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Node *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;</w:t>
      </w:r>
    </w:p>
    <w:p w14:paraId="506A122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-&gt;next;</w:t>
      </w:r>
    </w:p>
    <w:p w14:paraId="1048461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while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3FB53F2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2744F63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(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-&gt;identifier == key)</w:t>
      </w:r>
    </w:p>
    <w:p w14:paraId="1BA577A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{</w:t>
      </w:r>
    </w:p>
    <w:p w14:paraId="35EC81A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-&gt;next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-&gt;next;</w:t>
      </w:r>
    </w:p>
    <w:p w14:paraId="4D360BA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-&gt;next = NULL;</w:t>
      </w:r>
    </w:p>
    <w:p w14:paraId="2D68E8E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delete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;</w:t>
      </w:r>
    </w:p>
    <w:p w14:paraId="2CBC598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return true;</w:t>
      </w:r>
    </w:p>
    <w:p w14:paraId="50C2BDC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59F71DD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;</w:t>
      </w:r>
    </w:p>
    <w:p w14:paraId="78406A7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-&gt;next;</w:t>
      </w:r>
    </w:p>
    <w:p w14:paraId="5A413B4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138B3FB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60177F0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false;</w:t>
      </w:r>
    </w:p>
    <w:p w14:paraId="0070466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E4A56C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Node *</w:t>
      </w:r>
      <w:proofErr w:type="gramStart"/>
      <w:r>
        <w:rPr>
          <w:rFonts w:ascii="Consolas" w:hAnsi="Consolas" w:cs="Consolas"/>
        </w:rPr>
        <w:t>modify(</w:t>
      </w:r>
      <w:proofErr w:type="gramEnd"/>
      <w:r>
        <w:rPr>
          <w:rFonts w:ascii="Consolas" w:hAnsi="Consolas" w:cs="Consolas"/>
        </w:rPr>
        <w:t xml:space="preserve">string id, string scope, string type, int 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>)</w:t>
      </w:r>
    </w:p>
    <w:p w14:paraId="34EFFD5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75D5D68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index = </w:t>
      </w:r>
      <w:proofErr w:type="spellStart"/>
      <w:r>
        <w:rPr>
          <w:rFonts w:ascii="Consolas" w:hAnsi="Consolas" w:cs="Consolas"/>
        </w:rPr>
        <w:t>hashFn</w:t>
      </w:r>
      <w:proofErr w:type="spellEnd"/>
      <w:r>
        <w:rPr>
          <w:rFonts w:ascii="Consolas" w:hAnsi="Consolas" w:cs="Consolas"/>
        </w:rPr>
        <w:t>(id);</w:t>
      </w:r>
    </w:p>
    <w:p w14:paraId="2793EB8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Node *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table[index];</w:t>
      </w:r>
    </w:p>
    <w:p w14:paraId="70BFAF3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04B2105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3E29FCE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-&gt;identifier == id)</w:t>
      </w:r>
    </w:p>
    <w:p w14:paraId="6BD6EF5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2FA8F83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-&gt;scope = scope;</w:t>
      </w:r>
    </w:p>
    <w:p w14:paraId="0047D39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-&gt;type = type;</w:t>
      </w:r>
    </w:p>
    <w:p w14:paraId="5E8E024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lineno</w:t>
      </w:r>
      <w:proofErr w:type="spellEnd"/>
      <w:r>
        <w:rPr>
          <w:rFonts w:ascii="Consolas" w:hAnsi="Consolas" w:cs="Consolas"/>
        </w:rPr>
        <w:t>;</w:t>
      </w:r>
    </w:p>
    <w:p w14:paraId="08F957C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return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;</w:t>
      </w:r>
    </w:p>
    <w:p w14:paraId="60A8245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2D86CAF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-&gt;next;</w:t>
      </w:r>
    </w:p>
    <w:p w14:paraId="27242EE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32284C54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NULL;</w:t>
      </w:r>
    </w:p>
    <w:p w14:paraId="4F05086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0F1F779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void 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</w:t>
      </w:r>
    </w:p>
    <w:p w14:paraId="453B831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1721F6A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table_size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0CFF6B7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3DC95F3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"Bucket " &lt;&lt;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&lt;&lt; " -&gt;";</w:t>
      </w:r>
    </w:p>
    <w:p w14:paraId="715664F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Node *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table[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1A6B78F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while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280BBE7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6595EFC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-&gt;identifier &lt;&lt; "-&gt;";</w:t>
      </w:r>
    </w:p>
    <w:p w14:paraId="441CB9B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-&gt;next;</w:t>
      </w:r>
    </w:p>
    <w:p w14:paraId="1D0DE7E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3985EF1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623145D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1750AA0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0C97005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17F40B5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64531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</w:p>
    <w:p w14:paraId="0BD35EB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46E5340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SymbolTable</w:t>
      </w:r>
      <w:proofErr w:type="spellEnd"/>
      <w:r>
        <w:rPr>
          <w:rFonts w:ascii="Consolas" w:hAnsi="Consolas" w:cs="Consolas"/>
        </w:rPr>
        <w:t xml:space="preserve"> s;</w:t>
      </w:r>
    </w:p>
    <w:p w14:paraId="620A989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s.insert</w:t>
      </w:r>
      <w:proofErr w:type="spellEnd"/>
      <w:proofErr w:type="gramEnd"/>
      <w:r>
        <w:rPr>
          <w:rFonts w:ascii="Consolas" w:hAnsi="Consolas" w:cs="Consolas"/>
        </w:rPr>
        <w:t>("if", "local", "keyword", 4);</w:t>
      </w:r>
    </w:p>
    <w:p w14:paraId="4B8C7F5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s.insert</w:t>
      </w:r>
      <w:proofErr w:type="spellEnd"/>
      <w:proofErr w:type="gramEnd"/>
      <w:r>
        <w:rPr>
          <w:rFonts w:ascii="Consolas" w:hAnsi="Consolas" w:cs="Consolas"/>
        </w:rPr>
        <w:t>("number", "global", "variable", 2);</w:t>
      </w:r>
    </w:p>
    <w:p w14:paraId="67FF20E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s.insert</w:t>
      </w:r>
      <w:proofErr w:type="spellEnd"/>
      <w:proofErr w:type="gramEnd"/>
      <w:r>
        <w:rPr>
          <w:rFonts w:ascii="Consolas" w:hAnsi="Consolas" w:cs="Consolas"/>
        </w:rPr>
        <w:t>("add", "global", "function", 1);</w:t>
      </w:r>
    </w:p>
    <w:p w14:paraId="419EED8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s.insert</w:t>
      </w:r>
      <w:proofErr w:type="spellEnd"/>
      <w:proofErr w:type="gramEnd"/>
      <w:r>
        <w:rPr>
          <w:rFonts w:ascii="Consolas" w:hAnsi="Consolas" w:cs="Consolas"/>
        </w:rPr>
        <w:t>("sum", "local", "int", 3);</w:t>
      </w:r>
    </w:p>
    <w:p w14:paraId="090B2E2F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s.insert</w:t>
      </w:r>
      <w:proofErr w:type="spellEnd"/>
      <w:proofErr w:type="gramEnd"/>
      <w:r>
        <w:rPr>
          <w:rFonts w:ascii="Consolas" w:hAnsi="Consolas" w:cs="Consolas"/>
        </w:rPr>
        <w:t>("a", "function parameter", "int", 1);</w:t>
      </w:r>
    </w:p>
    <w:p w14:paraId="0CF7884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Node *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s.find</w:t>
      </w:r>
      <w:proofErr w:type="spellEnd"/>
      <w:proofErr w:type="gramEnd"/>
      <w:r>
        <w:rPr>
          <w:rFonts w:ascii="Consolas" w:hAnsi="Consolas" w:cs="Consolas"/>
        </w:rPr>
        <w:t>("if");</w:t>
      </w:r>
    </w:p>
    <w:p w14:paraId="0F3314E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if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35B4F1D4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79AE0FAE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"if Identifier is present\n";</w:t>
      </w:r>
    </w:p>
    <w:p w14:paraId="259C72D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);</w:t>
      </w:r>
    </w:p>
    <w:p w14:paraId="7DEF241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A48226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14:paraId="1C5BBAAF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06157E14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"if Identifier not present\n";</w:t>
      </w:r>
    </w:p>
    <w:p w14:paraId="01928914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DA1868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</w:t>
      </w:r>
      <w:proofErr w:type="spellStart"/>
      <w:proofErr w:type="gramStart"/>
      <w:r>
        <w:rPr>
          <w:rFonts w:ascii="Consolas" w:hAnsi="Consolas" w:cs="Consolas"/>
        </w:rPr>
        <w:t>s.erase</w:t>
      </w:r>
      <w:proofErr w:type="spellEnd"/>
      <w:proofErr w:type="gramEnd"/>
      <w:r>
        <w:rPr>
          <w:rFonts w:ascii="Consolas" w:hAnsi="Consolas" w:cs="Consolas"/>
        </w:rPr>
        <w:t>("if") == true)</w:t>
      </w:r>
    </w:p>
    <w:p w14:paraId="68B1CC3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07F45F2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nif</w:t>
      </w:r>
      <w:proofErr w:type="spellEnd"/>
      <w:r>
        <w:rPr>
          <w:rFonts w:ascii="Consolas" w:hAnsi="Consolas" w:cs="Consolas"/>
        </w:rPr>
        <w:t xml:space="preserve"> Identifier is deleted\n";</w:t>
      </w:r>
    </w:p>
    <w:p w14:paraId="44F2463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D7C5B9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14:paraId="46D163E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69F25E6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nFailed</w:t>
      </w:r>
      <w:proofErr w:type="spellEnd"/>
      <w:r>
        <w:rPr>
          <w:rFonts w:ascii="Consolas" w:hAnsi="Consolas" w:cs="Consolas"/>
        </w:rPr>
        <w:t xml:space="preserve"> to delete if identifier\n";</w:t>
      </w:r>
    </w:p>
    <w:p w14:paraId="121D365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05BA910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s.modify</w:t>
      </w:r>
      <w:proofErr w:type="spellEnd"/>
      <w:proofErr w:type="gramEnd"/>
      <w:r>
        <w:rPr>
          <w:rFonts w:ascii="Consolas" w:hAnsi="Consolas" w:cs="Consolas"/>
        </w:rPr>
        <w:t>("if", "global", "variable", 3);</w:t>
      </w:r>
    </w:p>
    <w:p w14:paraId="615AA92F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6E1962A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EE9FD0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nif</w:t>
      </w:r>
      <w:proofErr w:type="spellEnd"/>
      <w:r>
        <w:rPr>
          <w:rFonts w:ascii="Consolas" w:hAnsi="Consolas" w:cs="Consolas"/>
        </w:rPr>
        <w:t xml:space="preserve"> Identifier updated\n";</w:t>
      </w:r>
    </w:p>
    <w:p w14:paraId="519BD78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);</w:t>
      </w:r>
    </w:p>
    <w:p w14:paraId="62A7E01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D4C6C8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14:paraId="57EB79C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7FAB1310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nFailed</w:t>
      </w:r>
      <w:proofErr w:type="spellEnd"/>
      <w:r>
        <w:rPr>
          <w:rFonts w:ascii="Consolas" w:hAnsi="Consolas" w:cs="Consolas"/>
        </w:rPr>
        <w:t xml:space="preserve"> to update if </w:t>
      </w:r>
      <w:proofErr w:type="spellStart"/>
      <w:r>
        <w:rPr>
          <w:rFonts w:ascii="Consolas" w:hAnsi="Consolas" w:cs="Consolas"/>
        </w:rPr>
        <w:t>identifer</w:t>
      </w:r>
      <w:proofErr w:type="spellEnd"/>
      <w:r>
        <w:rPr>
          <w:rFonts w:ascii="Consolas" w:hAnsi="Consolas" w:cs="Consolas"/>
        </w:rPr>
        <w:t>\n";</w:t>
      </w:r>
    </w:p>
    <w:p w14:paraId="61075C3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7269EA0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s.find</w:t>
      </w:r>
      <w:proofErr w:type="spellEnd"/>
      <w:proofErr w:type="gramEnd"/>
      <w:r>
        <w:rPr>
          <w:rFonts w:ascii="Consolas" w:hAnsi="Consolas" w:cs="Consolas"/>
        </w:rPr>
        <w:t>("if");</w:t>
      </w:r>
    </w:p>
    <w:p w14:paraId="6443B08F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13D949C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11EFF30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nif</w:t>
      </w:r>
      <w:proofErr w:type="spellEnd"/>
      <w:r>
        <w:rPr>
          <w:rFonts w:ascii="Consolas" w:hAnsi="Consolas" w:cs="Consolas"/>
        </w:rPr>
        <w:t xml:space="preserve"> Identifier is present\n";</w:t>
      </w:r>
    </w:p>
    <w:p w14:paraId="3D4AC23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);</w:t>
      </w:r>
    </w:p>
    <w:p w14:paraId="780A533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3F27092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14:paraId="5797ACA2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70C69FE9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nif</w:t>
      </w:r>
      <w:proofErr w:type="spellEnd"/>
      <w:r>
        <w:rPr>
          <w:rFonts w:ascii="Consolas" w:hAnsi="Consolas" w:cs="Consolas"/>
        </w:rPr>
        <w:t xml:space="preserve"> Identifier not present\n";</w:t>
      </w:r>
    </w:p>
    <w:p w14:paraId="0EF19E6A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6570A3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s.modify</w:t>
      </w:r>
      <w:proofErr w:type="spellEnd"/>
      <w:proofErr w:type="gramEnd"/>
      <w:r>
        <w:rPr>
          <w:rFonts w:ascii="Consolas" w:hAnsi="Consolas" w:cs="Consolas"/>
        </w:rPr>
        <w:t>("number", "global", "variable", 3);</w:t>
      </w:r>
    </w:p>
    <w:p w14:paraId="342FEBA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2D7008F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3E148E0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nnumber</w:t>
      </w:r>
      <w:proofErr w:type="spellEnd"/>
      <w:r>
        <w:rPr>
          <w:rFonts w:ascii="Consolas" w:hAnsi="Consolas" w:cs="Consolas"/>
        </w:rPr>
        <w:t xml:space="preserve"> Identifier updated\n";</w:t>
      </w:r>
    </w:p>
    <w:p w14:paraId="359A438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);</w:t>
      </w:r>
    </w:p>
    <w:p w14:paraId="7A1DF58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A61013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14:paraId="2677F48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62ED4B5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nFailed</w:t>
      </w:r>
      <w:proofErr w:type="spellEnd"/>
      <w:r>
        <w:rPr>
          <w:rFonts w:ascii="Consolas" w:hAnsi="Consolas" w:cs="Consolas"/>
        </w:rPr>
        <w:t xml:space="preserve"> to update number </w:t>
      </w:r>
      <w:proofErr w:type="spellStart"/>
      <w:r>
        <w:rPr>
          <w:rFonts w:ascii="Consolas" w:hAnsi="Consolas" w:cs="Consolas"/>
        </w:rPr>
        <w:t>identifer</w:t>
      </w:r>
      <w:proofErr w:type="spellEnd"/>
      <w:r>
        <w:rPr>
          <w:rFonts w:ascii="Consolas" w:hAnsi="Consolas" w:cs="Consolas"/>
        </w:rPr>
        <w:t>\n";</w:t>
      </w:r>
    </w:p>
    <w:p w14:paraId="44712AF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4489389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s.find</w:t>
      </w:r>
      <w:proofErr w:type="spellEnd"/>
      <w:proofErr w:type="gramEnd"/>
      <w:r>
        <w:rPr>
          <w:rFonts w:ascii="Consolas" w:hAnsi="Consolas" w:cs="Consolas"/>
        </w:rPr>
        <w:t>("number");</w:t>
      </w:r>
    </w:p>
    <w:p w14:paraId="5F4BE46C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</w:t>
      </w:r>
      <w:proofErr w:type="spellStart"/>
      <w:proofErr w:type="gram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NULL)</w:t>
      </w:r>
    </w:p>
    <w:p w14:paraId="7D86E397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3AD60853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nnumber</w:t>
      </w:r>
      <w:proofErr w:type="spellEnd"/>
      <w:r>
        <w:rPr>
          <w:rFonts w:ascii="Consolas" w:hAnsi="Consolas" w:cs="Consolas"/>
        </w:rPr>
        <w:t xml:space="preserve"> Identifier is present\n";</w:t>
      </w:r>
    </w:p>
    <w:p w14:paraId="400A245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ptr</w:t>
      </w:r>
      <w:proofErr w:type="spellEnd"/>
      <w:r>
        <w:rPr>
          <w:rFonts w:ascii="Consolas" w:hAnsi="Consolas" w:cs="Consolas"/>
        </w:rPr>
        <w:t>-&gt;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);</w:t>
      </w:r>
    </w:p>
    <w:p w14:paraId="6021867B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01310B35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14:paraId="5187A0A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{</w:t>
      </w:r>
    </w:p>
    <w:p w14:paraId="5B2B33E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nnumber</w:t>
      </w:r>
      <w:proofErr w:type="spellEnd"/>
      <w:r>
        <w:rPr>
          <w:rFonts w:ascii="Consolas" w:hAnsi="Consolas" w:cs="Consolas"/>
        </w:rPr>
        <w:t xml:space="preserve"> Identifier not present\n";</w:t>
      </w:r>
    </w:p>
    <w:p w14:paraId="23733FA6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75D7A28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"\n**** SYMBOL_TABLE ****\n";</w:t>
      </w:r>
    </w:p>
    <w:p w14:paraId="78240281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s.</w:t>
      </w:r>
      <w:proofErr w:type="gramStart"/>
      <w:r>
        <w:rPr>
          <w:rFonts w:ascii="Consolas" w:hAnsi="Consolas" w:cs="Consolas"/>
        </w:rPr>
        <w:t>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188114FD" w14:textId="77777777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14:paraId="3C9462BC" w14:textId="0B83F00A" w:rsid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F9C6C66" w14:textId="77777777" w:rsidR="00B87FF1" w:rsidRPr="00B87FF1" w:rsidRDefault="00B87FF1" w:rsidP="00B87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F523DA" w14:textId="2FD95CC3" w:rsidR="00C47C9B" w:rsidRDefault="00FE106A" w:rsidP="00C47C9B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OUTPUT-</w:t>
      </w:r>
      <w:r w:rsidR="00C47C9B" w:rsidRPr="005967DD">
        <w:rPr>
          <w:b/>
          <w:bCs/>
          <w:sz w:val="36"/>
          <w:szCs w:val="36"/>
        </w:rPr>
        <w:t xml:space="preserve"> </w:t>
      </w:r>
    </w:p>
    <w:p w14:paraId="28D5AA6E" w14:textId="77777777" w:rsidR="00C47C9B" w:rsidRDefault="00C47C9B"/>
    <w:p w14:paraId="640E57DE" w14:textId="3535CB79" w:rsidR="0004493D" w:rsidRDefault="0004493D">
      <w:r w:rsidRPr="0004493D">
        <w:drawing>
          <wp:inline distT="0" distB="0" distL="0" distR="0" wp14:anchorId="2677C785" wp14:editId="7FC7D884">
            <wp:extent cx="3482641" cy="4417454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793" cy="44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AA4F" w14:textId="77777777" w:rsidR="00B87FF1" w:rsidRDefault="00B87FF1"/>
    <w:p w14:paraId="570662B2" w14:textId="2B4A2005" w:rsidR="003E36B7" w:rsidRDefault="0004493D">
      <w:r w:rsidRPr="0004493D">
        <w:drawing>
          <wp:inline distT="0" distB="0" distL="0" distR="0" wp14:anchorId="79C19D49" wp14:editId="13BBEAF7">
            <wp:extent cx="2827265" cy="20423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1513" w14:textId="4E679A46" w:rsidR="00C56D3B" w:rsidRPr="00671977" w:rsidRDefault="007E6CB4" w:rsidP="00C56D3B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="00C56D3B"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 w:rsidR="00C56D3B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2</w:t>
      </w:r>
    </w:p>
    <w:p w14:paraId="08C721FE" w14:textId="77777777" w:rsidR="00C56D3B" w:rsidRDefault="00C56D3B" w:rsidP="00C56D3B"/>
    <w:p w14:paraId="011A242E" w14:textId="27EA9B0E" w:rsidR="00BD3958" w:rsidRDefault="00C56D3B" w:rsidP="00C56D3B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BD3958" w:rsidRPr="00485902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gramEnd"/>
      <w:r w:rsidR="00BD3958" w:rsidRPr="00485902">
        <w:rPr>
          <w:rFonts w:ascii="Arial" w:hAnsi="Arial" w:cs="Arial"/>
          <w:color w:val="000000" w:themeColor="text1"/>
          <w:sz w:val="24"/>
          <w:szCs w:val="24"/>
        </w:rPr>
        <w:t xml:space="preserve"> a program to parse an input string as a lexical analyser</w:t>
      </w:r>
      <w:r w:rsidR="00C0598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23E262" w14:textId="77777777" w:rsidR="00C05982" w:rsidRDefault="00BD3958" w:rsidP="00C56D3B">
      <w:pPr>
        <w:rPr>
          <w:rFonts w:ascii="Arial" w:hAnsi="Arial" w:cs="Arial"/>
          <w:sz w:val="24"/>
          <w:szCs w:val="24"/>
        </w:rPr>
      </w:pPr>
      <w:r>
        <w:rPr>
          <w:b/>
          <w:bCs/>
          <w:sz w:val="36"/>
          <w:szCs w:val="36"/>
          <w:u w:val="single"/>
        </w:rPr>
        <w:t>Description</w:t>
      </w:r>
      <w:r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 xml:space="preserve"> </w:t>
      </w:r>
      <w:r w:rsidR="00C05982">
        <w:rPr>
          <w:rFonts w:ascii="Arial" w:hAnsi="Arial" w:cs="Arial"/>
          <w:sz w:val="24"/>
          <w:szCs w:val="24"/>
        </w:rPr>
        <w:t xml:space="preserve">The lexical </w:t>
      </w:r>
      <w:proofErr w:type="spellStart"/>
      <w:r w:rsidR="00C05982">
        <w:rPr>
          <w:rFonts w:ascii="Arial" w:hAnsi="Arial" w:cs="Arial"/>
          <w:sz w:val="24"/>
          <w:szCs w:val="24"/>
        </w:rPr>
        <w:t>analyzer</w:t>
      </w:r>
      <w:proofErr w:type="spellEnd"/>
      <w:r w:rsidR="00C05982">
        <w:rPr>
          <w:rFonts w:ascii="Arial" w:hAnsi="Arial" w:cs="Arial"/>
          <w:sz w:val="24"/>
          <w:szCs w:val="24"/>
        </w:rPr>
        <w:t xml:space="preserve"> takes an input string and count the number of   </w:t>
      </w:r>
    </w:p>
    <w:p w14:paraId="5AA5F462" w14:textId="6C26CF46" w:rsidR="00BD3958" w:rsidRPr="00C05982" w:rsidRDefault="00C05982" w:rsidP="00C56D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words.</w:t>
      </w:r>
    </w:p>
    <w:p w14:paraId="0D47EBA8" w14:textId="365D4DE7" w:rsidR="00C56D3B" w:rsidRDefault="00C56D3B" w:rsidP="00C56D3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523FC9F6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/*lex program to count number of words*/</w:t>
      </w:r>
    </w:p>
    <w:p w14:paraId="7433C80B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%{</w:t>
      </w:r>
    </w:p>
    <w:p w14:paraId="018E3A7F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#include&lt;stdio.h&gt;</w:t>
      </w:r>
    </w:p>
    <w:p w14:paraId="4866CE36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#include&lt;string.h&gt;</w:t>
      </w:r>
    </w:p>
    <w:p w14:paraId="2B01D0AD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 xml:space="preserve">int </w:t>
      </w:r>
      <w:proofErr w:type="spellStart"/>
      <w:r w:rsidRPr="004A1600">
        <w:rPr>
          <w:rFonts w:ascii="Consolas" w:hAnsi="Consolas"/>
        </w:rPr>
        <w:t>i</w:t>
      </w:r>
      <w:proofErr w:type="spellEnd"/>
      <w:r w:rsidRPr="004A1600">
        <w:rPr>
          <w:rFonts w:ascii="Consolas" w:hAnsi="Consolas"/>
        </w:rPr>
        <w:t xml:space="preserve"> = 0;</w:t>
      </w:r>
    </w:p>
    <w:p w14:paraId="7FAF40BB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%}</w:t>
      </w:r>
    </w:p>
    <w:p w14:paraId="01533582" w14:textId="77777777" w:rsidR="004A1600" w:rsidRPr="004A1600" w:rsidRDefault="004A1600" w:rsidP="004A1600">
      <w:pPr>
        <w:rPr>
          <w:rFonts w:ascii="Consolas" w:hAnsi="Consolas"/>
        </w:rPr>
      </w:pPr>
    </w:p>
    <w:p w14:paraId="70385B2B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/* Rules Section*/</w:t>
      </w:r>
    </w:p>
    <w:p w14:paraId="3D0E8180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%%</w:t>
      </w:r>
    </w:p>
    <w:p w14:paraId="708ADAB2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([a-zA-Z0-9</w:t>
      </w:r>
      <w:proofErr w:type="gramStart"/>
      <w:r w:rsidRPr="004A1600">
        <w:rPr>
          <w:rFonts w:ascii="Consolas" w:hAnsi="Consolas"/>
        </w:rPr>
        <w:t>])*</w:t>
      </w:r>
      <w:proofErr w:type="gramEnd"/>
      <w:r w:rsidRPr="004A1600">
        <w:rPr>
          <w:rFonts w:ascii="Consolas" w:hAnsi="Consolas"/>
        </w:rPr>
        <w:t xml:space="preserve"> {</w:t>
      </w:r>
      <w:proofErr w:type="spellStart"/>
      <w:r w:rsidRPr="004A1600">
        <w:rPr>
          <w:rFonts w:ascii="Consolas" w:hAnsi="Consolas"/>
        </w:rPr>
        <w:t>i</w:t>
      </w:r>
      <w:proofErr w:type="spellEnd"/>
      <w:r w:rsidRPr="004A1600">
        <w:rPr>
          <w:rFonts w:ascii="Consolas" w:hAnsi="Consolas"/>
        </w:rPr>
        <w:t>++;} /* Rule for counting</w:t>
      </w:r>
    </w:p>
    <w:p w14:paraId="19F4DEA5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ab/>
      </w:r>
      <w:r w:rsidRPr="004A1600">
        <w:rPr>
          <w:rFonts w:ascii="Consolas" w:hAnsi="Consolas"/>
        </w:rPr>
        <w:tab/>
      </w:r>
      <w:r w:rsidRPr="004A1600">
        <w:rPr>
          <w:rFonts w:ascii="Consolas" w:hAnsi="Consolas"/>
        </w:rPr>
        <w:tab/>
      </w:r>
      <w:r w:rsidRPr="004A1600">
        <w:rPr>
          <w:rFonts w:ascii="Consolas" w:hAnsi="Consolas"/>
        </w:rPr>
        <w:tab/>
      </w:r>
      <w:r w:rsidRPr="004A1600">
        <w:rPr>
          <w:rFonts w:ascii="Consolas" w:hAnsi="Consolas"/>
        </w:rPr>
        <w:tab/>
      </w:r>
      <w:r w:rsidRPr="004A1600">
        <w:rPr>
          <w:rFonts w:ascii="Consolas" w:hAnsi="Consolas"/>
        </w:rPr>
        <w:tab/>
        <w:t>number of words*/</w:t>
      </w:r>
    </w:p>
    <w:p w14:paraId="620E1CB5" w14:textId="77777777" w:rsidR="004A1600" w:rsidRPr="004A1600" w:rsidRDefault="004A1600" w:rsidP="004A1600">
      <w:pPr>
        <w:rPr>
          <w:rFonts w:ascii="Consolas" w:hAnsi="Consolas"/>
        </w:rPr>
      </w:pPr>
    </w:p>
    <w:p w14:paraId="52703181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"\n" {</w:t>
      </w:r>
      <w:proofErr w:type="spellStart"/>
      <w:proofErr w:type="gramStart"/>
      <w:r w:rsidRPr="004A1600">
        <w:rPr>
          <w:rFonts w:ascii="Consolas" w:hAnsi="Consolas"/>
        </w:rPr>
        <w:t>printf</w:t>
      </w:r>
      <w:proofErr w:type="spellEnd"/>
      <w:r w:rsidRPr="004A1600">
        <w:rPr>
          <w:rFonts w:ascii="Consolas" w:hAnsi="Consolas"/>
        </w:rPr>
        <w:t>(</w:t>
      </w:r>
      <w:proofErr w:type="gramEnd"/>
      <w:r w:rsidRPr="004A1600">
        <w:rPr>
          <w:rFonts w:ascii="Consolas" w:hAnsi="Consolas"/>
        </w:rPr>
        <w:t xml:space="preserve">"%d\n", </w:t>
      </w:r>
      <w:proofErr w:type="spellStart"/>
      <w:r w:rsidRPr="004A1600">
        <w:rPr>
          <w:rFonts w:ascii="Consolas" w:hAnsi="Consolas"/>
        </w:rPr>
        <w:t>i</w:t>
      </w:r>
      <w:proofErr w:type="spellEnd"/>
      <w:r w:rsidRPr="004A1600">
        <w:rPr>
          <w:rFonts w:ascii="Consolas" w:hAnsi="Consolas"/>
        </w:rPr>
        <w:t xml:space="preserve">); </w:t>
      </w:r>
      <w:proofErr w:type="spellStart"/>
      <w:r w:rsidRPr="004A1600">
        <w:rPr>
          <w:rFonts w:ascii="Consolas" w:hAnsi="Consolas"/>
        </w:rPr>
        <w:t>i</w:t>
      </w:r>
      <w:proofErr w:type="spellEnd"/>
      <w:r w:rsidRPr="004A1600">
        <w:rPr>
          <w:rFonts w:ascii="Consolas" w:hAnsi="Consolas"/>
        </w:rPr>
        <w:t xml:space="preserve"> = 0;}</w:t>
      </w:r>
    </w:p>
    <w:p w14:paraId="35281554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%%</w:t>
      </w:r>
    </w:p>
    <w:p w14:paraId="5DC70DD5" w14:textId="77777777" w:rsidR="004A1600" w:rsidRPr="004A1600" w:rsidRDefault="004A1600" w:rsidP="004A1600">
      <w:pPr>
        <w:rPr>
          <w:rFonts w:ascii="Consolas" w:hAnsi="Consolas"/>
        </w:rPr>
      </w:pPr>
    </w:p>
    <w:p w14:paraId="386A87CF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 xml:space="preserve">int </w:t>
      </w:r>
      <w:proofErr w:type="spellStart"/>
      <w:r w:rsidRPr="004A1600">
        <w:rPr>
          <w:rFonts w:ascii="Consolas" w:hAnsi="Consolas"/>
        </w:rPr>
        <w:t>yywrap</w:t>
      </w:r>
      <w:proofErr w:type="spellEnd"/>
      <w:r w:rsidRPr="004A1600">
        <w:rPr>
          <w:rFonts w:ascii="Consolas" w:hAnsi="Consolas"/>
        </w:rPr>
        <w:t>(void</w:t>
      </w:r>
      <w:proofErr w:type="gramStart"/>
      <w:r w:rsidRPr="004A1600">
        <w:rPr>
          <w:rFonts w:ascii="Consolas" w:hAnsi="Consolas"/>
        </w:rPr>
        <w:t>){</w:t>
      </w:r>
      <w:proofErr w:type="gramEnd"/>
      <w:r w:rsidRPr="004A1600">
        <w:rPr>
          <w:rFonts w:ascii="Consolas" w:hAnsi="Consolas"/>
        </w:rPr>
        <w:t>}</w:t>
      </w:r>
    </w:p>
    <w:p w14:paraId="69E8EB76" w14:textId="77777777" w:rsidR="004A1600" w:rsidRPr="004A1600" w:rsidRDefault="004A1600" w:rsidP="004A1600">
      <w:pPr>
        <w:rPr>
          <w:rFonts w:ascii="Consolas" w:hAnsi="Consolas"/>
        </w:rPr>
      </w:pPr>
    </w:p>
    <w:p w14:paraId="279DF0D9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 xml:space="preserve">int </w:t>
      </w:r>
      <w:proofErr w:type="gramStart"/>
      <w:r w:rsidRPr="004A1600">
        <w:rPr>
          <w:rFonts w:ascii="Consolas" w:hAnsi="Consolas"/>
        </w:rPr>
        <w:t>main(</w:t>
      </w:r>
      <w:proofErr w:type="gramEnd"/>
      <w:r w:rsidRPr="004A1600">
        <w:rPr>
          <w:rFonts w:ascii="Consolas" w:hAnsi="Consolas"/>
        </w:rPr>
        <w:t>)</w:t>
      </w:r>
    </w:p>
    <w:p w14:paraId="712D8CA5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>{</w:t>
      </w:r>
    </w:p>
    <w:p w14:paraId="7B7991A5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ab/>
        <w:t>// The function that starts the analysis</w:t>
      </w:r>
    </w:p>
    <w:p w14:paraId="01D562F4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ab/>
      </w:r>
      <w:proofErr w:type="spellStart"/>
      <w:proofErr w:type="gramStart"/>
      <w:r w:rsidRPr="004A1600">
        <w:rPr>
          <w:rFonts w:ascii="Consolas" w:hAnsi="Consolas"/>
        </w:rPr>
        <w:t>yylex</w:t>
      </w:r>
      <w:proofErr w:type="spellEnd"/>
      <w:r w:rsidRPr="004A1600">
        <w:rPr>
          <w:rFonts w:ascii="Consolas" w:hAnsi="Consolas"/>
        </w:rPr>
        <w:t>(</w:t>
      </w:r>
      <w:proofErr w:type="gramEnd"/>
      <w:r w:rsidRPr="004A1600">
        <w:rPr>
          <w:rFonts w:ascii="Consolas" w:hAnsi="Consolas"/>
        </w:rPr>
        <w:t>);</w:t>
      </w:r>
    </w:p>
    <w:p w14:paraId="7241CF6D" w14:textId="77777777" w:rsidR="004A1600" w:rsidRPr="004A1600" w:rsidRDefault="004A1600" w:rsidP="004A1600">
      <w:pPr>
        <w:rPr>
          <w:rFonts w:ascii="Consolas" w:hAnsi="Consolas"/>
        </w:rPr>
      </w:pPr>
    </w:p>
    <w:p w14:paraId="61BF8FEB" w14:textId="77777777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tab/>
        <w:t>return 0;</w:t>
      </w:r>
    </w:p>
    <w:p w14:paraId="34827807" w14:textId="0D011CF1" w:rsidR="004A1600" w:rsidRPr="004A1600" w:rsidRDefault="004A1600" w:rsidP="004A1600">
      <w:pPr>
        <w:rPr>
          <w:rFonts w:ascii="Consolas" w:hAnsi="Consolas"/>
        </w:rPr>
      </w:pPr>
      <w:r w:rsidRPr="004A1600">
        <w:rPr>
          <w:rFonts w:ascii="Consolas" w:hAnsi="Consolas"/>
        </w:rPr>
        <w:lastRenderedPageBreak/>
        <w:t>}</w:t>
      </w:r>
    </w:p>
    <w:p w14:paraId="55BB2653" w14:textId="4B7234B6" w:rsidR="00C56D3B" w:rsidRDefault="00C56D3B"/>
    <w:p w14:paraId="775D121D" w14:textId="6B3F201C" w:rsidR="00BF6A43" w:rsidRDefault="00BF6A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OUTPUT-</w:t>
      </w:r>
    </w:p>
    <w:p w14:paraId="6FBFC782" w14:textId="77777777" w:rsidR="00DC2A67" w:rsidRPr="00BF6A43" w:rsidRDefault="00DC2A67">
      <w:pPr>
        <w:rPr>
          <w:b/>
          <w:bCs/>
          <w:sz w:val="36"/>
          <w:szCs w:val="36"/>
          <w:u w:val="single"/>
        </w:rPr>
      </w:pPr>
    </w:p>
    <w:p w14:paraId="747BD6F4" w14:textId="1C525164" w:rsidR="00FC6470" w:rsidRDefault="00DD668F">
      <w:r w:rsidRPr="00373A1D">
        <w:drawing>
          <wp:inline distT="0" distB="0" distL="0" distR="0" wp14:anchorId="456CE338" wp14:editId="669DBFEA">
            <wp:extent cx="5731510" cy="2077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1A69" w14:textId="0146E0A6" w:rsidR="00BD3958" w:rsidRDefault="00BD3958"/>
    <w:p w14:paraId="1725041E" w14:textId="021BB524" w:rsidR="00BD3958" w:rsidRDefault="00BD3958"/>
    <w:p w14:paraId="7C00D491" w14:textId="46E7C6DC" w:rsidR="00BD3958" w:rsidRDefault="00BD3958"/>
    <w:p w14:paraId="44C4C8C1" w14:textId="4C565DFE" w:rsidR="00BD3958" w:rsidRDefault="00BD3958"/>
    <w:p w14:paraId="2860B6DC" w14:textId="77777777" w:rsidR="00BD3958" w:rsidRDefault="00BD3958"/>
    <w:p w14:paraId="7F0802C6" w14:textId="4C3DA676" w:rsidR="005F487C" w:rsidRDefault="005F487C"/>
    <w:p w14:paraId="7427DF52" w14:textId="38AF408E" w:rsidR="00585E4F" w:rsidRDefault="00585E4F"/>
    <w:p w14:paraId="364C537D" w14:textId="292BBC53" w:rsidR="00585E4F" w:rsidRPr="00585E4F" w:rsidRDefault="00585E4F" w:rsidP="00585E4F"/>
    <w:p w14:paraId="0DE494CC" w14:textId="152D0504" w:rsidR="00585E4F" w:rsidRPr="00585E4F" w:rsidRDefault="00585E4F" w:rsidP="00585E4F"/>
    <w:p w14:paraId="7B26390D" w14:textId="04679652" w:rsidR="00585E4F" w:rsidRPr="00585E4F" w:rsidRDefault="00585E4F" w:rsidP="00585E4F"/>
    <w:p w14:paraId="14FE7F2A" w14:textId="02612AA7" w:rsidR="00585E4F" w:rsidRPr="00585E4F" w:rsidRDefault="00585E4F" w:rsidP="00585E4F"/>
    <w:p w14:paraId="64AE0B94" w14:textId="03FF0E7A" w:rsidR="00585E4F" w:rsidRPr="00585E4F" w:rsidRDefault="00585E4F" w:rsidP="00585E4F"/>
    <w:p w14:paraId="6ADB2367" w14:textId="73EA1263" w:rsidR="00585E4F" w:rsidRPr="00585E4F" w:rsidRDefault="00585E4F" w:rsidP="00585E4F"/>
    <w:p w14:paraId="75D0566C" w14:textId="5490742E" w:rsidR="00585E4F" w:rsidRPr="00585E4F" w:rsidRDefault="00585E4F" w:rsidP="00585E4F"/>
    <w:p w14:paraId="44C5E7CC" w14:textId="775A43D7" w:rsidR="00585E4F" w:rsidRPr="00585E4F" w:rsidRDefault="00585E4F" w:rsidP="00585E4F"/>
    <w:p w14:paraId="5CE97AED" w14:textId="041DBEA0" w:rsidR="00585E4F" w:rsidRPr="00585E4F" w:rsidRDefault="00585E4F" w:rsidP="00585E4F"/>
    <w:p w14:paraId="0426C284" w14:textId="5E00F2E1" w:rsidR="00585E4F" w:rsidRDefault="00585E4F" w:rsidP="00585E4F"/>
    <w:p w14:paraId="65729307" w14:textId="6D774FDA" w:rsidR="00585E4F" w:rsidRDefault="00585E4F" w:rsidP="00585E4F">
      <w:pPr>
        <w:tabs>
          <w:tab w:val="left" w:pos="1896"/>
        </w:tabs>
      </w:pPr>
      <w:r>
        <w:tab/>
      </w:r>
    </w:p>
    <w:p w14:paraId="39B0D0D7" w14:textId="6C119090" w:rsidR="00585E4F" w:rsidRPr="00671977" w:rsidRDefault="00585E4F" w:rsidP="00585E4F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3</w:t>
      </w:r>
    </w:p>
    <w:p w14:paraId="4F488E63" w14:textId="77777777" w:rsidR="00585E4F" w:rsidRDefault="00585E4F" w:rsidP="00585E4F"/>
    <w:p w14:paraId="35A39C4E" w14:textId="1F3A3AEC" w:rsidR="008D6FC5" w:rsidRDefault="00585E4F" w:rsidP="00585E4F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8D6FC5" w:rsidRPr="00485902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gramEnd"/>
      <w:r w:rsidR="008D6FC5" w:rsidRPr="00485902">
        <w:rPr>
          <w:rFonts w:ascii="Arial" w:hAnsi="Arial" w:cs="Arial"/>
          <w:color w:val="000000" w:themeColor="text1"/>
          <w:sz w:val="24"/>
          <w:szCs w:val="24"/>
        </w:rPr>
        <w:t xml:space="preserve"> a program to remove left recursion from a context-free grammar</w:t>
      </w:r>
      <w:r w:rsidR="008D6FC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0D4FF6" w14:textId="41AF73A3" w:rsidR="00585E4F" w:rsidRDefault="00585E4F" w:rsidP="00585E4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338C182A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&lt;iostream&gt;</w:t>
      </w:r>
    </w:p>
    <w:p w14:paraId="2087CE7D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</w:t>
      </w:r>
      <w:proofErr w:type="spellStart"/>
      <w:r>
        <w:rPr>
          <w:rFonts w:ascii="Consolas" w:hAnsi="Consolas" w:cs="Consolas"/>
        </w:rPr>
        <w:t>string.h</w:t>
      </w:r>
      <w:proofErr w:type="spellEnd"/>
      <w:r>
        <w:rPr>
          <w:rFonts w:ascii="Consolas" w:hAnsi="Consolas" w:cs="Consolas"/>
        </w:rPr>
        <w:t>&gt;</w:t>
      </w:r>
    </w:p>
    <w:p w14:paraId="150952FA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#define SIZE 10</w:t>
      </w:r>
    </w:p>
    <w:p w14:paraId="21C0F1D3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09FD8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14:paraId="5450D227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9B0A65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</w:p>
    <w:p w14:paraId="45EAA89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5651C7BF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char </w:t>
      </w:r>
      <w:proofErr w:type="spellStart"/>
      <w:r>
        <w:rPr>
          <w:rFonts w:ascii="Consolas" w:hAnsi="Consolas" w:cs="Consolas"/>
        </w:rPr>
        <w:t>non_terminal</w:t>
      </w:r>
      <w:proofErr w:type="spellEnd"/>
      <w:r>
        <w:rPr>
          <w:rFonts w:ascii="Consolas" w:hAnsi="Consolas" w:cs="Consolas"/>
        </w:rPr>
        <w:t>;</w:t>
      </w:r>
    </w:p>
    <w:p w14:paraId="1A68DB0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char beta, alpha;</w:t>
      </w:r>
    </w:p>
    <w:p w14:paraId="43A68F6D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int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</w:p>
    <w:p w14:paraId="67D92F2C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char production[</w:t>
      </w:r>
      <w:proofErr w:type="gramStart"/>
      <w:r>
        <w:rPr>
          <w:rFonts w:ascii="Consolas" w:hAnsi="Consolas" w:cs="Consolas"/>
        </w:rPr>
        <w:t>10][</w:t>
      </w:r>
      <w:proofErr w:type="gramEnd"/>
      <w:r>
        <w:rPr>
          <w:rFonts w:ascii="Consolas" w:hAnsi="Consolas" w:cs="Consolas"/>
        </w:rPr>
        <w:t>SIZE];</w:t>
      </w:r>
    </w:p>
    <w:p w14:paraId="11F39E61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int index = 3;</w:t>
      </w:r>
    </w:p>
    <w:p w14:paraId="4A0F9839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"Enter the number of </w:t>
      </w:r>
      <w:proofErr w:type="gramStart"/>
      <w:r>
        <w:rPr>
          <w:rFonts w:ascii="Consolas" w:hAnsi="Consolas" w:cs="Consolas"/>
        </w:rPr>
        <w:t>productions :</w:t>
      </w:r>
      <w:proofErr w:type="gramEnd"/>
      <w:r>
        <w:rPr>
          <w:rFonts w:ascii="Consolas" w:hAnsi="Consolas" w:cs="Consolas"/>
        </w:rPr>
        <w:t xml:space="preserve"> ";</w:t>
      </w:r>
    </w:p>
    <w:p w14:paraId="534FAA4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>
        <w:rPr>
          <w:rFonts w:ascii="Consolas" w:hAnsi="Consolas" w:cs="Consolas"/>
        </w:rPr>
        <w:t>cin</w:t>
      </w:r>
      <w:proofErr w:type="spellEnd"/>
      <w:r>
        <w:rPr>
          <w:rFonts w:ascii="Consolas" w:hAnsi="Consolas" w:cs="Consolas"/>
        </w:rPr>
        <w:t xml:space="preserve"> &gt;&gt;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</w:p>
    <w:p w14:paraId="324380D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"Enter the grammar as E-&gt;E-A|</w:t>
      </w:r>
      <w:proofErr w:type="gramStart"/>
      <w:r>
        <w:rPr>
          <w:rFonts w:ascii="Consolas" w:hAnsi="Consolas" w:cs="Consolas"/>
        </w:rPr>
        <w:t>B :</w:t>
      </w:r>
      <w:proofErr w:type="gramEnd"/>
      <w:r>
        <w:rPr>
          <w:rFonts w:ascii="Consolas" w:hAnsi="Consolas" w:cs="Consolas"/>
        </w:rPr>
        <w:t xml:space="preserve"> \n";</w:t>
      </w:r>
    </w:p>
    <w:p w14:paraId="62B384C9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1BF9FF71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{</w:t>
      </w:r>
    </w:p>
    <w:p w14:paraId="60C96585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r>
        <w:rPr>
          <w:rFonts w:ascii="Consolas" w:hAnsi="Consolas" w:cs="Consolas"/>
        </w:rPr>
        <w:t>cin</w:t>
      </w:r>
      <w:proofErr w:type="spellEnd"/>
      <w:r>
        <w:rPr>
          <w:rFonts w:ascii="Consolas" w:hAnsi="Consolas" w:cs="Consolas"/>
        </w:rPr>
        <w:t xml:space="preserve"> &gt;&gt; production[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2948867F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14:paraId="5E5C6E2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1AFBD5D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{</w:t>
      </w:r>
    </w:p>
    <w:p w14:paraId="4A469D79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proofErr w:type="gramStart"/>
      <w:r>
        <w:rPr>
          <w:rFonts w:ascii="Consolas" w:hAnsi="Consolas" w:cs="Consolas"/>
        </w:rPr>
        <w:t>nGRAMMAR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: : " &lt;&lt; production[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1214100A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r>
        <w:rPr>
          <w:rFonts w:ascii="Consolas" w:hAnsi="Consolas" w:cs="Consolas"/>
        </w:rPr>
        <w:t>non_terminal</w:t>
      </w:r>
      <w:proofErr w:type="spellEnd"/>
      <w:r>
        <w:rPr>
          <w:rFonts w:ascii="Consolas" w:hAnsi="Consolas" w:cs="Consolas"/>
        </w:rPr>
        <w:t xml:space="preserve"> = production[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][0];</w:t>
      </w:r>
    </w:p>
    <w:p w14:paraId="26B8046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if (</w:t>
      </w:r>
      <w:proofErr w:type="spellStart"/>
      <w:r>
        <w:rPr>
          <w:rFonts w:ascii="Consolas" w:hAnsi="Consolas" w:cs="Consolas"/>
        </w:rPr>
        <w:t>non_terminal</w:t>
      </w:r>
      <w:proofErr w:type="spellEnd"/>
      <w:r>
        <w:rPr>
          <w:rFonts w:ascii="Consolas" w:hAnsi="Consolas" w:cs="Consolas"/>
        </w:rPr>
        <w:t xml:space="preserve"> == production[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][index])</w:t>
      </w:r>
    </w:p>
    <w:p w14:paraId="7C8CF8A4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{</w:t>
      </w:r>
    </w:p>
    <w:p w14:paraId="472BB200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alpha = production[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index + 1];</w:t>
      </w:r>
    </w:p>
    <w:p w14:paraId="72587EB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 is left recursive.\n";</w:t>
      </w:r>
    </w:p>
    <w:p w14:paraId="4803299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while (production[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][index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0 &amp;&amp; production[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][index] != '|')</w:t>
      </w:r>
    </w:p>
    <w:p w14:paraId="3C5EAB45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{</w:t>
      </w:r>
    </w:p>
    <w:p w14:paraId="16DD38C1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index++;</w:t>
      </w:r>
    </w:p>
    <w:p w14:paraId="3FD710EA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}</w:t>
      </w:r>
    </w:p>
    <w:p w14:paraId="38B0C1D1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if (production[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][index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0)</w:t>
      </w:r>
    </w:p>
    <w:p w14:paraId="70083C79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{</w:t>
      </w:r>
    </w:p>
    <w:p w14:paraId="0704EE17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beta = production[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index + 1];</w:t>
      </w:r>
    </w:p>
    <w:p w14:paraId="632E8CD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"Grammar without left recursion:\n";</w:t>
      </w:r>
    </w:p>
    <w:p w14:paraId="0BDE25EB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non_terminal</w:t>
      </w:r>
      <w:proofErr w:type="spellEnd"/>
      <w:r>
        <w:rPr>
          <w:rFonts w:ascii="Consolas" w:hAnsi="Consolas" w:cs="Consolas"/>
        </w:rPr>
        <w:t xml:space="preserve"> &lt;&lt; "-&gt;" &lt;&lt; beta &lt;&lt; </w:t>
      </w:r>
      <w:proofErr w:type="spellStart"/>
      <w:r>
        <w:rPr>
          <w:rFonts w:ascii="Consolas" w:hAnsi="Consolas" w:cs="Consolas"/>
        </w:rPr>
        <w:t>non_terminal</w:t>
      </w:r>
      <w:proofErr w:type="spellEnd"/>
      <w:r>
        <w:rPr>
          <w:rFonts w:ascii="Consolas" w:hAnsi="Consolas" w:cs="Consolas"/>
        </w:rPr>
        <w:t xml:space="preserve"> &lt;&lt; "\'";</w:t>
      </w:r>
    </w:p>
    <w:p w14:paraId="64616DFA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"\n"</w:t>
      </w:r>
    </w:p>
    <w:p w14:paraId="08C50636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&lt;&lt; </w:t>
      </w:r>
      <w:proofErr w:type="spellStart"/>
      <w:r>
        <w:rPr>
          <w:rFonts w:ascii="Consolas" w:hAnsi="Consolas" w:cs="Consolas"/>
        </w:rPr>
        <w:t>non_terminal</w:t>
      </w:r>
      <w:proofErr w:type="spellEnd"/>
      <w:r>
        <w:rPr>
          <w:rFonts w:ascii="Consolas" w:hAnsi="Consolas" w:cs="Consolas"/>
        </w:rPr>
        <w:t xml:space="preserve"> &lt;&lt; "\'-&gt;" &lt;&lt; alpha &lt;&lt; </w:t>
      </w:r>
      <w:proofErr w:type="spellStart"/>
      <w:r>
        <w:rPr>
          <w:rFonts w:ascii="Consolas" w:hAnsi="Consolas" w:cs="Consolas"/>
        </w:rPr>
        <w:t>non_terminal</w:t>
      </w:r>
      <w:proofErr w:type="spellEnd"/>
      <w:r>
        <w:rPr>
          <w:rFonts w:ascii="Consolas" w:hAnsi="Consolas" w:cs="Consolas"/>
        </w:rPr>
        <w:t xml:space="preserve"> &lt;&lt; "\'|E\n";</w:t>
      </w:r>
    </w:p>
    <w:p w14:paraId="098BF8CC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}</w:t>
      </w:r>
    </w:p>
    <w:p w14:paraId="59D45FE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else</w:t>
      </w:r>
    </w:p>
    <w:p w14:paraId="4370312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{</w:t>
      </w:r>
    </w:p>
    <w:p w14:paraId="421A984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 can't be reduced\n";</w:t>
      </w:r>
    </w:p>
    <w:p w14:paraId="114FF5D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}</w:t>
      </w:r>
    </w:p>
    <w:p w14:paraId="43962499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}</w:t>
      </w:r>
    </w:p>
    <w:p w14:paraId="7206DAF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else</w:t>
      </w:r>
    </w:p>
    <w:p w14:paraId="0C0B50B0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{</w:t>
      </w:r>
    </w:p>
    <w:p w14:paraId="29231554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 is not left recursive.\n";</w:t>
      </w:r>
    </w:p>
    <w:p w14:paraId="41F6037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}</w:t>
      </w:r>
    </w:p>
    <w:p w14:paraId="15F0D9A9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index = 3;</w:t>
      </w:r>
    </w:p>
    <w:p w14:paraId="53DAD68D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14:paraId="0D65B4D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return 0;</w:t>
      </w:r>
    </w:p>
    <w:p w14:paraId="11D873BB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13CCD8F" w14:textId="19E51229" w:rsidR="00C61073" w:rsidRDefault="00C61073" w:rsidP="00585E4F">
      <w:pPr>
        <w:rPr>
          <w:b/>
          <w:bCs/>
          <w:sz w:val="36"/>
          <w:szCs w:val="36"/>
          <w:u w:val="single"/>
        </w:rPr>
      </w:pPr>
    </w:p>
    <w:p w14:paraId="03F6781A" w14:textId="23C373FA" w:rsidR="00C61073" w:rsidRDefault="00C61073" w:rsidP="00585E4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OUTPUT-</w:t>
      </w:r>
    </w:p>
    <w:p w14:paraId="153F551C" w14:textId="77777777" w:rsidR="00585E4F" w:rsidRPr="00585E4F" w:rsidRDefault="00585E4F" w:rsidP="00585E4F">
      <w:pPr>
        <w:tabs>
          <w:tab w:val="left" w:pos="1896"/>
        </w:tabs>
      </w:pPr>
    </w:p>
    <w:p w14:paraId="2914910F" w14:textId="481F979B" w:rsidR="005D61EF" w:rsidRDefault="006022BB">
      <w:r w:rsidRPr="006022BB">
        <w:drawing>
          <wp:inline distT="0" distB="0" distL="0" distR="0" wp14:anchorId="69D55685" wp14:editId="38651392">
            <wp:extent cx="4473328" cy="474005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BDD3" w14:textId="6D16C9AB" w:rsidR="006022BB" w:rsidRDefault="006022BB"/>
    <w:p w14:paraId="1E439298" w14:textId="215B933C" w:rsidR="00377237" w:rsidRDefault="00377237"/>
    <w:p w14:paraId="23D1656C" w14:textId="73EF36A0" w:rsidR="00377237" w:rsidRPr="00671977" w:rsidRDefault="00377237" w:rsidP="00377237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 w:rsidR="00D6564E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4</w:t>
      </w:r>
    </w:p>
    <w:p w14:paraId="332CAA6A" w14:textId="77777777" w:rsidR="00377237" w:rsidRDefault="00377237" w:rsidP="00377237"/>
    <w:p w14:paraId="5392779A" w14:textId="08727E9A" w:rsidR="00377237" w:rsidRDefault="00377237" w:rsidP="00377237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756364" w:rsidRPr="00485902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gramEnd"/>
      <w:r w:rsidR="00756364" w:rsidRPr="00485902">
        <w:rPr>
          <w:rFonts w:ascii="Arial" w:hAnsi="Arial" w:cs="Arial"/>
          <w:color w:val="000000" w:themeColor="text1"/>
          <w:sz w:val="24"/>
          <w:szCs w:val="24"/>
        </w:rPr>
        <w:t xml:space="preserve"> a program to find the first and follow</w:t>
      </w:r>
      <w:r w:rsidR="0075636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50339A5" w14:textId="24909816" w:rsidR="00377237" w:rsidRDefault="00377237" w:rsidP="0037723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59C8FD3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&lt;iostream&gt;</w:t>
      </w:r>
    </w:p>
    <w:p w14:paraId="0EA6A01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</w:t>
      </w:r>
      <w:proofErr w:type="spellStart"/>
      <w:r>
        <w:rPr>
          <w:rFonts w:ascii="Consolas" w:hAnsi="Consolas" w:cs="Consolas"/>
        </w:rPr>
        <w:t>string.h</w:t>
      </w:r>
      <w:proofErr w:type="spellEnd"/>
      <w:r>
        <w:rPr>
          <w:rFonts w:ascii="Consolas" w:hAnsi="Consolas" w:cs="Consolas"/>
        </w:rPr>
        <w:t>&gt;</w:t>
      </w:r>
    </w:p>
    <w:p w14:paraId="295850EC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#define max 20</w:t>
      </w:r>
    </w:p>
    <w:p w14:paraId="3C253AE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51D9E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14:paraId="0E225EC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9A873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char prod[max][10];</w:t>
      </w:r>
    </w:p>
    <w:p w14:paraId="5E41B55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char </w:t>
      </w:r>
      <w:proofErr w:type="spellStart"/>
      <w:proofErr w:type="gramStart"/>
      <w:r>
        <w:rPr>
          <w:rFonts w:ascii="Consolas" w:hAnsi="Consolas" w:cs="Consolas"/>
        </w:rPr>
        <w:t>ter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10], </w:t>
      </w:r>
      <w:proofErr w:type="spellStart"/>
      <w:r>
        <w:rPr>
          <w:rFonts w:ascii="Consolas" w:hAnsi="Consolas" w:cs="Consolas"/>
        </w:rPr>
        <w:t>nt</w:t>
      </w:r>
      <w:proofErr w:type="spellEnd"/>
      <w:r>
        <w:rPr>
          <w:rFonts w:ascii="Consolas" w:hAnsi="Consolas" w:cs="Consolas"/>
        </w:rPr>
        <w:t>[10];</w:t>
      </w:r>
    </w:p>
    <w:p w14:paraId="19D700E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char </w:t>
      </w:r>
      <w:proofErr w:type="gramStart"/>
      <w:r>
        <w:rPr>
          <w:rFonts w:ascii="Consolas" w:hAnsi="Consolas" w:cs="Consolas"/>
        </w:rPr>
        <w:t>first[</w:t>
      </w:r>
      <w:proofErr w:type="gramEnd"/>
      <w:r>
        <w:rPr>
          <w:rFonts w:ascii="Consolas" w:hAnsi="Consolas" w:cs="Consolas"/>
        </w:rPr>
        <w:t>10][10], follow[10][10];</w:t>
      </w:r>
    </w:p>
    <w:p w14:paraId="684A9B7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gramStart"/>
      <w:r>
        <w:rPr>
          <w:rFonts w:ascii="Consolas" w:hAnsi="Consolas" w:cs="Consolas"/>
        </w:rPr>
        <w:t>eps[</w:t>
      </w:r>
      <w:proofErr w:type="gramEnd"/>
      <w:r>
        <w:rPr>
          <w:rFonts w:ascii="Consolas" w:hAnsi="Consolas" w:cs="Consolas"/>
        </w:rPr>
        <w:t>10];</w:t>
      </w:r>
    </w:p>
    <w:p w14:paraId="113C417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count = 0;</w:t>
      </w:r>
    </w:p>
    <w:p w14:paraId="4FA81C0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48931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spellStart"/>
      <w:proofErr w:type="gramStart"/>
      <w:r>
        <w:rPr>
          <w:rFonts w:ascii="Consolas" w:hAnsi="Consolas" w:cs="Consolas"/>
        </w:rPr>
        <w:t>findpos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char </w:t>
      </w:r>
      <w:proofErr w:type="spellStart"/>
      <w:r>
        <w:rPr>
          <w:rFonts w:ascii="Consolas" w:hAnsi="Consolas" w:cs="Consolas"/>
        </w:rPr>
        <w:t>ch</w:t>
      </w:r>
      <w:proofErr w:type="spellEnd"/>
      <w:r>
        <w:rPr>
          <w:rFonts w:ascii="Consolas" w:hAnsi="Consolas" w:cs="Consolas"/>
        </w:rPr>
        <w:t>)</w:t>
      </w:r>
    </w:p>
    <w:p w14:paraId="1E406D1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28A5F5F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n;</w:t>
      </w:r>
    </w:p>
    <w:p w14:paraId="01DA63D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(n = 0; </w:t>
      </w:r>
      <w:proofErr w:type="spellStart"/>
      <w:r>
        <w:rPr>
          <w:rFonts w:ascii="Consolas" w:hAnsi="Consolas" w:cs="Consolas"/>
        </w:rPr>
        <w:t>nt</w:t>
      </w:r>
      <w:proofErr w:type="spellEnd"/>
      <w:r>
        <w:rPr>
          <w:rFonts w:ascii="Consolas" w:hAnsi="Consolas" w:cs="Consolas"/>
        </w:rPr>
        <w:t>[n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'\0'; n++)</w:t>
      </w:r>
    </w:p>
    <w:p w14:paraId="323612A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F75F2F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</w:t>
      </w:r>
      <w:proofErr w:type="spellStart"/>
      <w:r>
        <w:rPr>
          <w:rFonts w:ascii="Consolas" w:hAnsi="Consolas" w:cs="Consolas"/>
        </w:rPr>
        <w:t>nt</w:t>
      </w:r>
      <w:proofErr w:type="spellEnd"/>
      <w:r>
        <w:rPr>
          <w:rFonts w:ascii="Consolas" w:hAnsi="Consolas" w:cs="Consolas"/>
        </w:rPr>
        <w:t xml:space="preserve">[n] == </w:t>
      </w:r>
      <w:proofErr w:type="spellStart"/>
      <w:r>
        <w:rPr>
          <w:rFonts w:ascii="Consolas" w:hAnsi="Consolas" w:cs="Consolas"/>
        </w:rPr>
        <w:t>ch</w:t>
      </w:r>
      <w:proofErr w:type="spellEnd"/>
      <w:r>
        <w:rPr>
          <w:rFonts w:ascii="Consolas" w:hAnsi="Consolas" w:cs="Consolas"/>
        </w:rPr>
        <w:t>)</w:t>
      </w:r>
    </w:p>
    <w:p w14:paraId="4AF8142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break;</w:t>
      </w:r>
    </w:p>
    <w:p w14:paraId="2A2ADFA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49D2292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</w:t>
      </w:r>
      <w:proofErr w:type="spellStart"/>
      <w:r>
        <w:rPr>
          <w:rFonts w:ascii="Consolas" w:hAnsi="Consolas" w:cs="Consolas"/>
        </w:rPr>
        <w:t>nt</w:t>
      </w:r>
      <w:proofErr w:type="spellEnd"/>
      <w:r>
        <w:rPr>
          <w:rFonts w:ascii="Consolas" w:hAnsi="Consolas" w:cs="Consolas"/>
        </w:rPr>
        <w:t>[n] == '\0')</w:t>
      </w:r>
    </w:p>
    <w:p w14:paraId="1E81E58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1;</w:t>
      </w:r>
    </w:p>
    <w:p w14:paraId="784F71D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n;</w:t>
      </w:r>
    </w:p>
    <w:p w14:paraId="1AD014D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BBD133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96EFE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spellStart"/>
      <w:proofErr w:type="gramStart"/>
      <w:r>
        <w:rPr>
          <w:rFonts w:ascii="Consolas" w:hAnsi="Consolas" w:cs="Consolas"/>
        </w:rPr>
        <w:t>IsCap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char c)</w:t>
      </w:r>
    </w:p>
    <w:p w14:paraId="3C7E89B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5D75598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(c &gt;= 'A' &amp;&amp; c &lt;= 'Z')</w:t>
      </w:r>
    </w:p>
    <w:p w14:paraId="79F7ED5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1;</w:t>
      </w:r>
    </w:p>
    <w:p w14:paraId="37596BB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14:paraId="7C86130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E952C0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C6771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gramStart"/>
      <w:r>
        <w:rPr>
          <w:rFonts w:ascii="Consolas" w:hAnsi="Consolas" w:cs="Consolas"/>
        </w:rPr>
        <w:t>add(</w:t>
      </w:r>
      <w:proofErr w:type="gramEnd"/>
      <w:r>
        <w:rPr>
          <w:rFonts w:ascii="Consolas" w:hAnsi="Consolas" w:cs="Consolas"/>
        </w:rPr>
        <w:t>char *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, char c)</w:t>
      </w:r>
    </w:p>
    <w:p w14:paraId="07D3547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515C528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flag = 0;</w:t>
      </w:r>
    </w:p>
    <w:p w14:paraId="5DD754E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'\0';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28E0AA1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DE9E01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== c)</w:t>
      </w:r>
    </w:p>
    <w:p w14:paraId="2047956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753A395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flag = 1;</w:t>
      </w:r>
    </w:p>
    <w:p w14:paraId="55B7E5E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break;</w:t>
      </w:r>
    </w:p>
    <w:p w14:paraId="0AFA9FA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4BCBF5B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}</w:t>
      </w:r>
    </w:p>
    <w:p w14:paraId="6A9DD60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</w:t>
      </w:r>
      <w:proofErr w:type="gramStart"/>
      <w:r>
        <w:rPr>
          <w:rFonts w:ascii="Consolas" w:hAnsi="Consolas" w:cs="Consolas"/>
        </w:rPr>
        <w:t>flag !</w:t>
      </w:r>
      <w:proofErr w:type="gramEnd"/>
      <w:r>
        <w:rPr>
          <w:rFonts w:ascii="Consolas" w:hAnsi="Consolas" w:cs="Consolas"/>
        </w:rPr>
        <w:t>= 1)</w:t>
      </w:r>
    </w:p>
    <w:p w14:paraId="4428AA0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)] = c;</w:t>
      </w:r>
    </w:p>
    <w:p w14:paraId="670EAB9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8D8FD9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8680B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addarr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char *s1, char *s2)</w:t>
      </w:r>
    </w:p>
    <w:p w14:paraId="7E05096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2245B5D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j, flag = 99;</w:t>
      </w:r>
    </w:p>
    <w:p w14:paraId="675EC13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s2[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'\0';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927445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3275333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flag = 0;</w:t>
      </w:r>
    </w:p>
    <w:p w14:paraId="5539AF1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(j = </w:t>
      </w:r>
      <w:proofErr w:type="gramStart"/>
      <w:r>
        <w:rPr>
          <w:rFonts w:ascii="Consolas" w:hAnsi="Consolas" w:cs="Consolas"/>
        </w:rPr>
        <w:t>0;;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)</w:t>
      </w:r>
    </w:p>
    <w:p w14:paraId="21002DA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1EE5118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(s2[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== s1[j])</w:t>
      </w:r>
    </w:p>
    <w:p w14:paraId="54DE2D0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6A7330B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flag = 1;</w:t>
      </w:r>
    </w:p>
    <w:p w14:paraId="602123B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break;</w:t>
      </w:r>
    </w:p>
    <w:p w14:paraId="7263FCA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00E025A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(j == 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 xml:space="preserve">(s1) &amp;&amp; </w:t>
      </w:r>
      <w:proofErr w:type="gramStart"/>
      <w:r>
        <w:rPr>
          <w:rFonts w:ascii="Consolas" w:hAnsi="Consolas" w:cs="Consolas"/>
        </w:rPr>
        <w:t>flag !</w:t>
      </w:r>
      <w:proofErr w:type="gramEnd"/>
      <w:r>
        <w:rPr>
          <w:rFonts w:ascii="Consolas" w:hAnsi="Consolas" w:cs="Consolas"/>
        </w:rPr>
        <w:t>= 1)</w:t>
      </w:r>
    </w:p>
    <w:p w14:paraId="3210435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34F34C4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s1[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>(s1)] = s2[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74C0FFB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break;</w:t>
      </w:r>
    </w:p>
    <w:p w14:paraId="2B1EE41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5B21F97C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416CF8C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0C91490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CAC789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9B6F9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addprod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char *s)</w:t>
      </w:r>
    </w:p>
    <w:p w14:paraId="491567F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55428D0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;</w:t>
      </w:r>
    </w:p>
    <w:p w14:paraId="752A248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prod[count][0] = </w:t>
      </w:r>
      <w:proofErr w:type="gramStart"/>
      <w:r>
        <w:rPr>
          <w:rFonts w:ascii="Consolas" w:hAnsi="Consolas" w:cs="Consolas"/>
        </w:rPr>
        <w:t>s[</w:t>
      </w:r>
      <w:proofErr w:type="gramEnd"/>
      <w:r>
        <w:rPr>
          <w:rFonts w:ascii="Consolas" w:hAnsi="Consolas" w:cs="Consolas"/>
        </w:rPr>
        <w:t>0];</w:t>
      </w:r>
    </w:p>
    <w:p w14:paraId="6CC7619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3; s[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'\0';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7F70FD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1C281B1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</w:rPr>
        <w:t>IsCap</w:t>
      </w:r>
      <w:proofErr w:type="spellEnd"/>
      <w:proofErr w:type="gramEnd"/>
      <w:r>
        <w:rPr>
          <w:rFonts w:ascii="Consolas" w:hAnsi="Consolas" w:cs="Consolas"/>
        </w:rPr>
        <w:t>(s[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]))</w:t>
      </w:r>
    </w:p>
    <w:p w14:paraId="49A4866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add(</w:t>
      </w:r>
      <w:proofErr w:type="spellStart"/>
      <w:proofErr w:type="gramEnd"/>
      <w:r>
        <w:rPr>
          <w:rFonts w:ascii="Consolas" w:hAnsi="Consolas" w:cs="Consolas"/>
        </w:rPr>
        <w:t>ter</w:t>
      </w:r>
      <w:proofErr w:type="spellEnd"/>
      <w:r>
        <w:rPr>
          <w:rFonts w:ascii="Consolas" w:hAnsi="Consolas" w:cs="Consolas"/>
        </w:rPr>
        <w:t>, 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]);</w:t>
      </w:r>
    </w:p>
    <w:p w14:paraId="47C585C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prod[count</w:t>
      </w:r>
      <w:proofErr w:type="gramStart"/>
      <w:r>
        <w:rPr>
          <w:rFonts w:ascii="Consolas" w:hAnsi="Consolas" w:cs="Consolas"/>
        </w:rPr>
        <w:t>][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- 2] = 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7FA9BAA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2D6B25B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prod[count</w:t>
      </w:r>
      <w:proofErr w:type="gramStart"/>
      <w:r>
        <w:rPr>
          <w:rFonts w:ascii="Consolas" w:hAnsi="Consolas" w:cs="Consolas"/>
        </w:rPr>
        <w:t>][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- 2] = '\0';</w:t>
      </w:r>
    </w:p>
    <w:p w14:paraId="029381A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add(</w:t>
      </w:r>
      <w:proofErr w:type="spellStart"/>
      <w:proofErr w:type="gramEnd"/>
      <w:r>
        <w:rPr>
          <w:rFonts w:ascii="Consolas" w:hAnsi="Consolas" w:cs="Consolas"/>
        </w:rPr>
        <w:t>nt</w:t>
      </w:r>
      <w:proofErr w:type="spellEnd"/>
      <w:r>
        <w:rPr>
          <w:rFonts w:ascii="Consolas" w:hAnsi="Consolas" w:cs="Consolas"/>
        </w:rPr>
        <w:t>, s[0]);</w:t>
      </w:r>
    </w:p>
    <w:p w14:paraId="6FE0B94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count++;</w:t>
      </w:r>
    </w:p>
    <w:p w14:paraId="1B30D70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BB6DAA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EFE73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findfirst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</w:p>
    <w:p w14:paraId="3E8687B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4A125E9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j, n, k, e, n1;</w:t>
      </w:r>
    </w:p>
    <w:p w14:paraId="3DC477A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count;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52F8B4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7BFFDAF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(j = 0; j &lt; count;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)</w:t>
      </w:r>
    </w:p>
    <w:p w14:paraId="217F44D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2A7FC3B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n = </w:t>
      </w:r>
      <w:proofErr w:type="spellStart"/>
      <w:r>
        <w:rPr>
          <w:rFonts w:ascii="Consolas" w:hAnsi="Consolas" w:cs="Consolas"/>
        </w:rPr>
        <w:t>findpos</w:t>
      </w:r>
      <w:proofErr w:type="spellEnd"/>
      <w:r>
        <w:rPr>
          <w:rFonts w:ascii="Consolas" w:hAnsi="Consolas" w:cs="Consolas"/>
        </w:rPr>
        <w:t>(prod[j][0]);</w:t>
      </w:r>
    </w:p>
    <w:p w14:paraId="0285243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(prod[j][1] == (char)238)</w:t>
      </w:r>
    </w:p>
    <w:p w14:paraId="48CC3EA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eps[n] = 1;</w:t>
      </w:r>
    </w:p>
    <w:p w14:paraId="5E8C8E9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</w:t>
      </w:r>
    </w:p>
    <w:p w14:paraId="51474CB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3756C6B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for (k = 1, e = 1; prod[j][k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 &amp;&amp; e == 1; k++)</w:t>
      </w:r>
    </w:p>
    <w:p w14:paraId="1713650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5E18917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if 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</w:rPr>
        <w:t>IsCap</w:t>
      </w:r>
      <w:proofErr w:type="spellEnd"/>
      <w:proofErr w:type="gramEnd"/>
      <w:r>
        <w:rPr>
          <w:rFonts w:ascii="Consolas" w:hAnsi="Consolas" w:cs="Consolas"/>
        </w:rPr>
        <w:t>(prod[j][k]))</w:t>
      </w:r>
    </w:p>
    <w:p w14:paraId="6F926C9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5F5C79D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e = 0;</w:t>
      </w:r>
    </w:p>
    <w:p w14:paraId="79BB856C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add(first[n], prod[j][k]);</w:t>
      </w:r>
    </w:p>
    <w:p w14:paraId="29FA694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06A5E27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else</w:t>
      </w:r>
    </w:p>
    <w:p w14:paraId="24EE0457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5A2942E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n1 = </w:t>
      </w:r>
      <w:proofErr w:type="spellStart"/>
      <w:r>
        <w:rPr>
          <w:rFonts w:ascii="Consolas" w:hAnsi="Consolas" w:cs="Consolas"/>
        </w:rPr>
        <w:t>findpos</w:t>
      </w:r>
      <w:proofErr w:type="spellEnd"/>
      <w:r>
        <w:rPr>
          <w:rFonts w:ascii="Consolas" w:hAnsi="Consolas" w:cs="Consolas"/>
        </w:rPr>
        <w:t>(prod[j][k]);</w:t>
      </w:r>
    </w:p>
    <w:p w14:paraId="7BF8E58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spellStart"/>
      <w:r>
        <w:rPr>
          <w:rFonts w:ascii="Consolas" w:hAnsi="Consolas" w:cs="Consolas"/>
        </w:rPr>
        <w:t>addarr</w:t>
      </w:r>
      <w:proofErr w:type="spellEnd"/>
      <w:r>
        <w:rPr>
          <w:rFonts w:ascii="Consolas" w:hAnsi="Consolas" w:cs="Consolas"/>
        </w:rPr>
        <w:t>(first[n], first[n1]);</w:t>
      </w:r>
    </w:p>
    <w:p w14:paraId="168A095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if (eps[n1] == 0)</w:t>
      </w:r>
    </w:p>
    <w:p w14:paraId="4895295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e = 0;</w:t>
      </w:r>
    </w:p>
    <w:p w14:paraId="1D5FED8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04286F1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1E39D84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(e == 1)</w:t>
      </w:r>
    </w:p>
    <w:p w14:paraId="2C2A4A3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eps[n] = 1;</w:t>
      </w:r>
    </w:p>
    <w:p w14:paraId="6D6D416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13739D3C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5563C7E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FF9099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FF0C3F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9993F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findfollow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</w:p>
    <w:p w14:paraId="28CD88E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7008CAA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j, k, n, e, n1;</w:t>
      </w:r>
    </w:p>
    <w:p w14:paraId="1C54056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 = </w:t>
      </w:r>
      <w:proofErr w:type="spellStart"/>
      <w:r>
        <w:rPr>
          <w:rFonts w:ascii="Consolas" w:hAnsi="Consolas" w:cs="Consolas"/>
        </w:rPr>
        <w:t>findpos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prod[</w:t>
      </w:r>
      <w:proofErr w:type="gramEnd"/>
      <w:r>
        <w:rPr>
          <w:rFonts w:ascii="Consolas" w:hAnsi="Consolas" w:cs="Consolas"/>
        </w:rPr>
        <w:t>0][0]);</w:t>
      </w:r>
    </w:p>
    <w:p w14:paraId="5E5FD68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add(follow[n], '#');</w:t>
      </w:r>
    </w:p>
    <w:p w14:paraId="1DB59C9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count;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B43F78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97C179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(j = 0; j &lt; count;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)</w:t>
      </w:r>
    </w:p>
    <w:p w14:paraId="08A1C70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415C78A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k = 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>(prod[j]) - 1;</w:t>
      </w:r>
    </w:p>
    <w:p w14:paraId="138EAD1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for (; k &gt; 0; k--)</w:t>
      </w:r>
    </w:p>
    <w:p w14:paraId="6392105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75897EB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(</w:t>
      </w:r>
      <w:proofErr w:type="spellStart"/>
      <w:r>
        <w:rPr>
          <w:rFonts w:ascii="Consolas" w:hAnsi="Consolas" w:cs="Consolas"/>
        </w:rPr>
        <w:t>IsCap</w:t>
      </w:r>
      <w:proofErr w:type="spellEnd"/>
      <w:r>
        <w:rPr>
          <w:rFonts w:ascii="Consolas" w:hAnsi="Consolas" w:cs="Consolas"/>
        </w:rPr>
        <w:t>(prod[j][k]))</w:t>
      </w:r>
    </w:p>
    <w:p w14:paraId="36CE492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22D8688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n = </w:t>
      </w:r>
      <w:proofErr w:type="spellStart"/>
      <w:r>
        <w:rPr>
          <w:rFonts w:ascii="Consolas" w:hAnsi="Consolas" w:cs="Consolas"/>
        </w:rPr>
        <w:t>findpos</w:t>
      </w:r>
      <w:proofErr w:type="spellEnd"/>
      <w:r>
        <w:rPr>
          <w:rFonts w:ascii="Consolas" w:hAnsi="Consolas" w:cs="Consolas"/>
        </w:rPr>
        <w:t>(prod[j][k]);</w:t>
      </w:r>
    </w:p>
    <w:p w14:paraId="632DFDD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if (prod[j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k + 1] == '\0')</w:t>
      </w:r>
    </w:p>
    <w:p w14:paraId="766F3CC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247B6FD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n1 = </w:t>
      </w:r>
      <w:proofErr w:type="spellStart"/>
      <w:r>
        <w:rPr>
          <w:rFonts w:ascii="Consolas" w:hAnsi="Consolas" w:cs="Consolas"/>
        </w:rPr>
        <w:t>findpos</w:t>
      </w:r>
      <w:proofErr w:type="spellEnd"/>
      <w:r>
        <w:rPr>
          <w:rFonts w:ascii="Consolas" w:hAnsi="Consolas" w:cs="Consolas"/>
        </w:rPr>
        <w:t>(prod[j][0]);</w:t>
      </w:r>
    </w:p>
    <w:p w14:paraId="2E7D706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spellStart"/>
      <w:r>
        <w:rPr>
          <w:rFonts w:ascii="Consolas" w:hAnsi="Consolas" w:cs="Consolas"/>
        </w:rPr>
        <w:t>addarr</w:t>
      </w:r>
      <w:proofErr w:type="spellEnd"/>
      <w:r>
        <w:rPr>
          <w:rFonts w:ascii="Consolas" w:hAnsi="Consolas" w:cs="Consolas"/>
        </w:rPr>
        <w:t>(follow[n], follow[n1]);</w:t>
      </w:r>
    </w:p>
    <w:p w14:paraId="1D4D0FB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30605DC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if (</w:t>
      </w:r>
      <w:proofErr w:type="spellStart"/>
      <w:r>
        <w:rPr>
          <w:rFonts w:ascii="Consolas" w:hAnsi="Consolas" w:cs="Consolas"/>
        </w:rPr>
        <w:t>IsCap</w:t>
      </w:r>
      <w:proofErr w:type="spellEnd"/>
      <w:r>
        <w:rPr>
          <w:rFonts w:ascii="Consolas" w:hAnsi="Consolas" w:cs="Consolas"/>
        </w:rPr>
        <w:t>(prod[j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k + 1]))</w:t>
      </w:r>
    </w:p>
    <w:p w14:paraId="7BF9AE7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34A821D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n1 = </w:t>
      </w:r>
      <w:proofErr w:type="spellStart"/>
      <w:r>
        <w:rPr>
          <w:rFonts w:ascii="Consolas" w:hAnsi="Consolas" w:cs="Consolas"/>
        </w:rPr>
        <w:t>findpos</w:t>
      </w:r>
      <w:proofErr w:type="spellEnd"/>
      <w:r>
        <w:rPr>
          <w:rFonts w:ascii="Consolas" w:hAnsi="Consolas" w:cs="Consolas"/>
        </w:rPr>
        <w:t>(prod[j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k + 1]);</w:t>
      </w:r>
    </w:p>
    <w:p w14:paraId="3128127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spellStart"/>
      <w:r>
        <w:rPr>
          <w:rFonts w:ascii="Consolas" w:hAnsi="Consolas" w:cs="Consolas"/>
        </w:rPr>
        <w:t>addarr</w:t>
      </w:r>
      <w:proofErr w:type="spellEnd"/>
      <w:r>
        <w:rPr>
          <w:rFonts w:ascii="Consolas" w:hAnsi="Consolas" w:cs="Consolas"/>
        </w:rPr>
        <w:t>(follow[n], first[n1]);</w:t>
      </w:r>
    </w:p>
    <w:p w14:paraId="695A6B9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if (eps[n1] == 1)</w:t>
      </w:r>
    </w:p>
    <w:p w14:paraId="4CDEC82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{</w:t>
      </w:r>
    </w:p>
    <w:p w14:paraId="19B0D4B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n1 = </w:t>
      </w:r>
      <w:proofErr w:type="spellStart"/>
      <w:r>
        <w:rPr>
          <w:rFonts w:ascii="Consolas" w:hAnsi="Consolas" w:cs="Consolas"/>
        </w:rPr>
        <w:t>findpos</w:t>
      </w:r>
      <w:proofErr w:type="spellEnd"/>
      <w:r>
        <w:rPr>
          <w:rFonts w:ascii="Consolas" w:hAnsi="Consolas" w:cs="Consolas"/>
        </w:rPr>
        <w:t>(prod[j][0]);</w:t>
      </w:r>
    </w:p>
    <w:p w14:paraId="2FDD167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</w:t>
      </w:r>
      <w:proofErr w:type="spellStart"/>
      <w:r>
        <w:rPr>
          <w:rFonts w:ascii="Consolas" w:hAnsi="Consolas" w:cs="Consolas"/>
        </w:rPr>
        <w:t>addarr</w:t>
      </w:r>
      <w:proofErr w:type="spellEnd"/>
      <w:r>
        <w:rPr>
          <w:rFonts w:ascii="Consolas" w:hAnsi="Consolas" w:cs="Consolas"/>
        </w:rPr>
        <w:t>(follow[n], follow[n1]);</w:t>
      </w:r>
    </w:p>
    <w:p w14:paraId="4FB3D6F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}</w:t>
      </w:r>
    </w:p>
    <w:p w14:paraId="414A34E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56DCF2E3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else if (prod[j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k + 1] != '\0')</w:t>
      </w:r>
    </w:p>
    <w:p w14:paraId="755ECE4C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add(follow[n], prod[j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k + 1]);</w:t>
      </w:r>
    </w:p>
    <w:p w14:paraId="511D1FA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}</w:t>
      </w:r>
    </w:p>
    <w:p w14:paraId="65547F8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75ACE51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04DD59AF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3AC63636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11A92D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7FA75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</w:p>
    <w:p w14:paraId="63442DD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499E8A0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char s[max],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;</w:t>
      </w:r>
    </w:p>
    <w:p w14:paraId="62215BD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"Enter the </w:t>
      </w:r>
      <w:proofErr w:type="gramStart"/>
      <w:r>
        <w:rPr>
          <w:rFonts w:ascii="Consolas" w:hAnsi="Consolas" w:cs="Consolas"/>
        </w:rPr>
        <w:t>productions(</w:t>
      </w:r>
      <w:proofErr w:type="gramEnd"/>
      <w:r>
        <w:rPr>
          <w:rFonts w:ascii="Consolas" w:hAnsi="Consolas" w:cs="Consolas"/>
        </w:rPr>
        <w:t>type 'end' at the last of the production)-\n";</w:t>
      </w:r>
    </w:p>
    <w:p w14:paraId="34CC731D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cin</w:t>
      </w:r>
      <w:proofErr w:type="spellEnd"/>
      <w:r>
        <w:rPr>
          <w:rFonts w:ascii="Consolas" w:hAnsi="Consolas" w:cs="Consolas"/>
        </w:rPr>
        <w:t xml:space="preserve"> &gt;&gt; s;</w:t>
      </w:r>
    </w:p>
    <w:p w14:paraId="2268E1A0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 (</w:t>
      </w:r>
      <w:proofErr w:type="spellStart"/>
      <w:proofErr w:type="gramStart"/>
      <w:r>
        <w:rPr>
          <w:rFonts w:ascii="Consolas" w:hAnsi="Consolas" w:cs="Consolas"/>
        </w:rPr>
        <w:t>strcmp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"end", s))</w:t>
      </w:r>
    </w:p>
    <w:p w14:paraId="2CA4728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3BCB19E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addprod</w:t>
      </w:r>
      <w:proofErr w:type="spellEnd"/>
      <w:r>
        <w:rPr>
          <w:rFonts w:ascii="Consolas" w:hAnsi="Consolas" w:cs="Consolas"/>
        </w:rPr>
        <w:t>(s);</w:t>
      </w:r>
    </w:p>
    <w:p w14:paraId="79ADCA3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cin</w:t>
      </w:r>
      <w:proofErr w:type="spellEnd"/>
      <w:r>
        <w:rPr>
          <w:rFonts w:ascii="Consolas" w:hAnsi="Consolas" w:cs="Consolas"/>
        </w:rPr>
        <w:t xml:space="preserve"> &gt;&gt; s;</w:t>
      </w:r>
    </w:p>
    <w:p w14:paraId="1B32D61B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084C79B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findfirst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78E5316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findfollow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0BA4F571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tFIRST</w:t>
      </w:r>
      <w:proofErr w:type="spellEnd"/>
      <w:r>
        <w:rPr>
          <w:rFonts w:ascii="Consolas" w:hAnsi="Consolas" w:cs="Consolas"/>
        </w:rPr>
        <w:t>\</w:t>
      </w:r>
      <w:proofErr w:type="spellStart"/>
      <w:r>
        <w:rPr>
          <w:rFonts w:ascii="Consolas" w:hAnsi="Consolas" w:cs="Consolas"/>
        </w:rPr>
        <w:t>tFOLLOW</w:t>
      </w:r>
      <w:proofErr w:type="spellEnd"/>
      <w:r>
        <w:rPr>
          <w:rFonts w:ascii="Consolas" w:hAnsi="Consolas" w:cs="Consolas"/>
        </w:rPr>
        <w:t>\n";</w:t>
      </w:r>
    </w:p>
    <w:p w14:paraId="5268AC5E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nt</w:t>
      </w:r>
      <w:proofErr w:type="spellEnd"/>
      <w:r>
        <w:rPr>
          <w:rFonts w:ascii="Consolas" w:hAnsi="Consolas" w:cs="Consolas"/>
        </w:rPr>
        <w:t xml:space="preserve">);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14A97475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3E56BF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nt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&lt;&lt; "\t";</w:t>
      </w:r>
    </w:p>
    <w:p w14:paraId="536BDD2A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first[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6C106674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(eps[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== 1)</w:t>
      </w:r>
    </w:p>
    <w:p w14:paraId="4C3753F2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((char)238) &lt;&lt; "\t";</w:t>
      </w:r>
    </w:p>
    <w:p w14:paraId="019C42A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14:paraId="62B5F56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"\t";</w:t>
      </w:r>
    </w:p>
    <w:p w14:paraId="7994707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follow[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&lt;&lt; "\n";</w:t>
      </w:r>
    </w:p>
    <w:p w14:paraId="4EABA128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29525539" w14:textId="77777777" w:rsidR="0097779A" w:rsidRDefault="0097779A" w:rsidP="0097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14:paraId="5A273D76" w14:textId="326392EF" w:rsidR="0097779A" w:rsidRDefault="0097779A" w:rsidP="005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108B065" w14:textId="77777777" w:rsidR="005C1010" w:rsidRPr="005C1010" w:rsidRDefault="005C1010" w:rsidP="005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2C193F" w14:textId="3C9DB75D" w:rsidR="00377237" w:rsidRPr="005C1010" w:rsidRDefault="00032A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OUTPUT-</w:t>
      </w:r>
    </w:p>
    <w:p w14:paraId="4B38052B" w14:textId="49DD7F11" w:rsidR="006022BB" w:rsidRDefault="00626719">
      <w:r w:rsidRPr="00626719">
        <w:drawing>
          <wp:inline distT="0" distB="0" distL="0" distR="0" wp14:anchorId="18AC870E" wp14:editId="43E937A7">
            <wp:extent cx="5215111" cy="3020096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065" cy="30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40EB" w14:textId="35776A3C" w:rsidR="001B3E5C" w:rsidRPr="00671977" w:rsidRDefault="001B3E5C" w:rsidP="001B3E5C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 w:rsidR="0042499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5</w:t>
      </w:r>
    </w:p>
    <w:p w14:paraId="7E6A680F" w14:textId="77777777" w:rsidR="001B3E5C" w:rsidRDefault="001B3E5C" w:rsidP="001B3E5C"/>
    <w:p w14:paraId="53270ED8" w14:textId="6A23430A" w:rsidR="001B3E5C" w:rsidRDefault="001B3E5C" w:rsidP="001B3E5C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9B6FC5" w:rsidRPr="00485902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gramEnd"/>
      <w:r w:rsidR="009B6FC5" w:rsidRPr="00485902">
        <w:rPr>
          <w:rFonts w:ascii="Arial" w:hAnsi="Arial" w:cs="Arial"/>
          <w:color w:val="000000" w:themeColor="text1"/>
          <w:sz w:val="24"/>
          <w:szCs w:val="24"/>
        </w:rPr>
        <w:t xml:space="preserve"> a program to implement predictive parsing</w:t>
      </w:r>
      <w:r w:rsidR="009B6FC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608C9D" w14:textId="7215E18E" w:rsidR="001B3E5C" w:rsidRDefault="001B3E5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5E9D9AD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&lt;iostream&gt;</w:t>
      </w:r>
    </w:p>
    <w:p w14:paraId="5F4B107C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</w:t>
      </w:r>
      <w:proofErr w:type="spellStart"/>
      <w:r>
        <w:rPr>
          <w:rFonts w:ascii="Consolas" w:hAnsi="Consolas" w:cs="Consolas"/>
        </w:rPr>
        <w:t>string.h</w:t>
      </w:r>
      <w:proofErr w:type="spellEnd"/>
      <w:r>
        <w:rPr>
          <w:rFonts w:ascii="Consolas" w:hAnsi="Consolas" w:cs="Consolas"/>
        </w:rPr>
        <w:t>&gt;</w:t>
      </w:r>
    </w:p>
    <w:p w14:paraId="5DC45D1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33C80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14:paraId="4A8D360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5F0FC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</w:p>
    <w:p w14:paraId="27EC04B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247E347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char </w:t>
      </w:r>
      <w:proofErr w:type="gramStart"/>
      <w:r>
        <w:rPr>
          <w:rFonts w:ascii="Consolas" w:hAnsi="Consolas" w:cs="Consolas"/>
        </w:rPr>
        <w:t>fin[</w:t>
      </w:r>
      <w:proofErr w:type="gramEnd"/>
      <w:r>
        <w:rPr>
          <w:rFonts w:ascii="Consolas" w:hAnsi="Consolas" w:cs="Consolas"/>
        </w:rPr>
        <w:t xml:space="preserve">10][20],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 xml:space="preserve">[10][20], ft[20][20],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[20][20];</w:t>
      </w:r>
    </w:p>
    <w:p w14:paraId="18AF1AA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a = 0, e,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t, b, c, n, k, l = 0, j, s, m, p;</w:t>
      </w:r>
    </w:p>
    <w:p w14:paraId="109E9B0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"Enter the no. of non-</w:t>
      </w:r>
      <w:proofErr w:type="gramStart"/>
      <w:r>
        <w:rPr>
          <w:rFonts w:ascii="Consolas" w:hAnsi="Consolas" w:cs="Consolas"/>
        </w:rPr>
        <w:t>terminals :</w:t>
      </w:r>
      <w:proofErr w:type="gramEnd"/>
      <w:r>
        <w:rPr>
          <w:rFonts w:ascii="Consolas" w:hAnsi="Consolas" w:cs="Consolas"/>
        </w:rPr>
        <w:t xml:space="preserve"> ";</w:t>
      </w:r>
    </w:p>
    <w:p w14:paraId="2FAE99B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cin</w:t>
      </w:r>
      <w:proofErr w:type="spellEnd"/>
      <w:r>
        <w:rPr>
          <w:rFonts w:ascii="Consolas" w:hAnsi="Consolas" w:cs="Consolas"/>
        </w:rPr>
        <w:t xml:space="preserve"> &gt;&gt; n;</w:t>
      </w:r>
    </w:p>
    <w:p w14:paraId="584BB51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</w:t>
      </w:r>
      <w:proofErr w:type="spellStart"/>
      <w:r>
        <w:rPr>
          <w:rFonts w:ascii="Consolas" w:hAnsi="Consolas" w:cs="Consolas"/>
        </w:rPr>
        <w:t>nEnter</w:t>
      </w:r>
      <w:proofErr w:type="spellEnd"/>
      <w:r>
        <w:rPr>
          <w:rFonts w:ascii="Consolas" w:hAnsi="Consolas" w:cs="Consolas"/>
        </w:rPr>
        <w:t xml:space="preserve"> the productions (E-&gt;</w:t>
      </w:r>
      <w:proofErr w:type="spellStart"/>
      <w:r>
        <w:rPr>
          <w:rFonts w:ascii="Consolas" w:hAnsi="Consolas" w:cs="Consolas"/>
        </w:rPr>
        <w:t>Ea|B</w:t>
      </w:r>
      <w:proofErr w:type="spellEnd"/>
      <w:proofErr w:type="gramStart"/>
      <w:r>
        <w:rPr>
          <w:rFonts w:ascii="Consolas" w:hAnsi="Consolas" w:cs="Consolas"/>
        </w:rPr>
        <w:t>) :</w:t>
      </w:r>
      <w:proofErr w:type="gramEnd"/>
      <w:r>
        <w:rPr>
          <w:rFonts w:ascii="Consolas" w:hAnsi="Consolas" w:cs="Consolas"/>
        </w:rPr>
        <w:t xml:space="preserve"> \n";</w:t>
      </w:r>
    </w:p>
    <w:p w14:paraId="6B6FAC6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n;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636560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cin</w:t>
      </w:r>
      <w:proofErr w:type="spellEnd"/>
      <w:r>
        <w:rPr>
          <w:rFonts w:ascii="Consolas" w:hAnsi="Consolas" w:cs="Consolas"/>
        </w:rPr>
        <w:t xml:space="preserve"> &gt;&gt;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5D8ECCD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n;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4A562C5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][0] = '\0';</w:t>
      </w:r>
    </w:p>
    <w:p w14:paraId="66EF578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(s = 0; s &lt; n; s++)</w:t>
      </w:r>
    </w:p>
    <w:p w14:paraId="06FD94B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93DD1B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n;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63A3590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0C9A816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j = 3;</w:t>
      </w:r>
    </w:p>
    <w:p w14:paraId="1E63714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l = 0;</w:t>
      </w:r>
    </w:p>
    <w:p w14:paraId="67FCE23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 = 0;</w:t>
      </w:r>
    </w:p>
    <w:p w14:paraId="6B7E5D3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l1:</w:t>
      </w:r>
    </w:p>
    <w:p w14:paraId="69CC25D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</w:t>
      </w:r>
      <w:proofErr w:type="gramStart"/>
      <w:r>
        <w:rPr>
          <w:rFonts w:ascii="Consolas" w:hAnsi="Consolas" w:cs="Consolas"/>
        </w:rPr>
        <w:t>(!(</w:t>
      </w:r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 &gt; 64) &amp;&amp;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 &lt; 91)))</w:t>
      </w:r>
    </w:p>
    <w:p w14:paraId="57D5390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29F9555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for (m = 0; m &lt; l; m++)</w:t>
      </w:r>
    </w:p>
    <w:p w14:paraId="5D4B293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2778270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if (ft[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][m] ==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][j])</w:t>
      </w:r>
    </w:p>
    <w:p w14:paraId="477EE6E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s1;</w:t>
      </w:r>
    </w:p>
    <w:p w14:paraId="6A6DFDB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18AA693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ft[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][l] 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][j];</w:t>
      </w:r>
    </w:p>
    <w:p w14:paraId="5C93046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l = l + 1;</w:t>
      </w:r>
    </w:p>
    <w:p w14:paraId="0F1C975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s1:</w:t>
      </w:r>
    </w:p>
    <w:p w14:paraId="56E6E01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j = j + 1;</w:t>
      </w:r>
    </w:p>
    <w:p w14:paraId="722F930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2627F74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</w:t>
      </w:r>
    </w:p>
    <w:p w14:paraId="6646AF0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40B5243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(s &gt; 0)</w:t>
      </w:r>
    </w:p>
    <w:p w14:paraId="003A295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524FE72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while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[a][0])</w:t>
      </w:r>
    </w:p>
    <w:p w14:paraId="5E62F3F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1536598C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        a++;</w:t>
      </w:r>
    </w:p>
    <w:p w14:paraId="61160B4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25BB7E3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b = 0;</w:t>
      </w:r>
    </w:p>
    <w:p w14:paraId="24E581C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while (ft[a][b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'\0')</w:t>
      </w:r>
    </w:p>
    <w:p w14:paraId="13B1B1C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22FDCF0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for (m = 0; m &lt; l; m++)</w:t>
      </w:r>
    </w:p>
    <w:p w14:paraId="7DFBE7B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{</w:t>
      </w:r>
    </w:p>
    <w:p w14:paraId="43F4CC0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if (ft[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][m] == ft[a][b])</w:t>
      </w:r>
    </w:p>
    <w:p w14:paraId="2143976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s2;</w:t>
      </w:r>
    </w:p>
    <w:p w14:paraId="391373F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}</w:t>
      </w:r>
    </w:p>
    <w:p w14:paraId="3A5419F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ft[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][l] = ft[a][b];</w:t>
      </w:r>
    </w:p>
    <w:p w14:paraId="477475F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l = l + 1;</w:t>
      </w:r>
    </w:p>
    <w:p w14:paraId="59DE53C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s2:</w:t>
      </w:r>
    </w:p>
    <w:p w14:paraId="4140EB5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b = b + 1;</w:t>
      </w:r>
    </w:p>
    <w:p w14:paraId="7291074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40D0074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07B31CC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7D6317A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while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'\0')</w:t>
      </w:r>
    </w:p>
    <w:p w14:paraId="5D8ECE4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4A8BB88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 == '|')</w:t>
      </w:r>
    </w:p>
    <w:p w14:paraId="6D330B3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5A42976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j = j + 1;</w:t>
      </w:r>
    </w:p>
    <w:p w14:paraId="47B6EA1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l1;</w:t>
      </w:r>
    </w:p>
    <w:p w14:paraId="4F402E0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6C31C38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j = j + 1;</w:t>
      </w:r>
    </w:p>
    <w:p w14:paraId="4C27638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1E22A03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ft[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][l] = '\0';</w:t>
      </w:r>
    </w:p>
    <w:p w14:paraId="316A2EB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518EBAD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BA2587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"First of all the non-</w:t>
      </w:r>
      <w:proofErr w:type="gramStart"/>
      <w:r>
        <w:rPr>
          <w:rFonts w:ascii="Consolas" w:hAnsi="Consolas" w:cs="Consolas"/>
        </w:rPr>
        <w:t>terminals :</w:t>
      </w:r>
      <w:proofErr w:type="gramEnd"/>
      <w:r>
        <w:rPr>
          <w:rFonts w:ascii="Consolas" w:hAnsi="Consolas" w:cs="Consolas"/>
        </w:rPr>
        <w:t xml:space="preserve"> \n";</w:t>
      </w:r>
    </w:p>
    <w:p w14:paraId="4E29AED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n;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024680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</w:t>
      </w:r>
      <w:proofErr w:type="gramStart"/>
      <w:r>
        <w:rPr>
          <w:rFonts w:ascii="Consolas" w:hAnsi="Consolas" w:cs="Consolas"/>
        </w:rPr>
        <w:t>FIRST[</w:t>
      </w:r>
      <w:proofErr w:type="gramEnd"/>
      <w:r>
        <w:rPr>
          <w:rFonts w:ascii="Consolas" w:hAnsi="Consolas" w:cs="Consolas"/>
        </w:rPr>
        <w:t xml:space="preserve">" &lt;&lt;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][0] &lt;&lt; "]=" &lt;&lt; ft[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&lt;&lt; "\n";</w:t>
      </w:r>
    </w:p>
    <w:p w14:paraId="7FB8E30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0][0] = '$';</w:t>
      </w:r>
    </w:p>
    <w:p w14:paraId="72E9C29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n;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0CDA958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38A786A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k = 0;</w:t>
      </w:r>
    </w:p>
    <w:p w14:paraId="0DE5A55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j = 3;</w:t>
      </w:r>
    </w:p>
    <w:p w14:paraId="3E059B7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== 0)</w:t>
      </w:r>
    </w:p>
    <w:p w14:paraId="7829939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l = 1;</w:t>
      </w:r>
    </w:p>
    <w:p w14:paraId="6E1021F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14:paraId="7BF48C7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l = 0;</w:t>
      </w:r>
    </w:p>
    <w:p w14:paraId="6FBCF1C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k1:</w:t>
      </w:r>
    </w:p>
    <w:p w14:paraId="3E93CBE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 ((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][0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[k][j]) &amp;&amp; (k &lt; n))</w:t>
      </w:r>
    </w:p>
    <w:p w14:paraId="47019BA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23BD4DD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[k][j] == '\0')</w:t>
      </w:r>
    </w:p>
    <w:p w14:paraId="30608B8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02D559A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k++;</w:t>
      </w:r>
    </w:p>
    <w:p w14:paraId="4DDD9B4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j = 2;</w:t>
      </w:r>
    </w:p>
    <w:p w14:paraId="499A1E4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3888587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;</w:t>
      </w:r>
    </w:p>
    <w:p w14:paraId="61B6C2C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3B5BBF5C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j = j + 1;</w:t>
      </w:r>
    </w:p>
    <w:p w14:paraId="49C90F8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][0] ==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j - 1])</w:t>
      </w:r>
    </w:p>
    <w:p w14:paraId="416679F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136238E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if ((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'|') &amp;&amp;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[k][j] != '\0'))</w:t>
      </w:r>
    </w:p>
    <w:p w14:paraId="3A2E8C0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26BFB22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a = 0;</w:t>
      </w:r>
    </w:p>
    <w:p w14:paraId="23225D6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</w:t>
      </w:r>
      <w:proofErr w:type="gramStart"/>
      <w:r>
        <w:rPr>
          <w:rFonts w:ascii="Consolas" w:hAnsi="Consolas" w:cs="Consolas"/>
        </w:rPr>
        <w:t>(!(</w:t>
      </w:r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[k][j] &gt; 64) &amp;&amp;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[k][j] &lt; 91)))</w:t>
      </w:r>
    </w:p>
    <w:p w14:paraId="786727F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2874205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for (m = 0; m &lt; l; m++)</w:t>
      </w:r>
    </w:p>
    <w:p w14:paraId="0A0A8B7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5196365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if (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][m] ==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[k][j])</w:t>
      </w:r>
    </w:p>
    <w:p w14:paraId="0AAF921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q3;</w:t>
      </w:r>
    </w:p>
    <w:p w14:paraId="0C83E76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3B502D1C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][l] 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[k][j];</w:t>
      </w:r>
    </w:p>
    <w:p w14:paraId="0DDF5FD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q3:</w:t>
      </w:r>
    </w:p>
    <w:p w14:paraId="4D6C9EA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l++;</w:t>
      </w:r>
    </w:p>
    <w:p w14:paraId="5B1088C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245BEEA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else</w:t>
      </w:r>
    </w:p>
    <w:p w14:paraId="75DFEEA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2AD4A43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while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[k][j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[a][0])</w:t>
      </w:r>
    </w:p>
    <w:p w14:paraId="3AAD8AF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2EB8A7D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a++;</w:t>
      </w:r>
    </w:p>
    <w:p w14:paraId="7D0B4D2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359BA28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p = 0;</w:t>
      </w:r>
    </w:p>
    <w:p w14:paraId="2EB76C2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while (ft[a][p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'\0')</w:t>
      </w:r>
    </w:p>
    <w:p w14:paraId="4DBD4D8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72548F8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if (ft[a][p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'@')</w:t>
      </w:r>
    </w:p>
    <w:p w14:paraId="3112490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{</w:t>
      </w:r>
    </w:p>
    <w:p w14:paraId="2588E42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for (m = 0; m &lt; l; m++)</w:t>
      </w:r>
    </w:p>
    <w:p w14:paraId="0FA60FC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{</w:t>
      </w:r>
    </w:p>
    <w:p w14:paraId="70B8FE9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if (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][m] == ft[a][p])</w:t>
      </w:r>
    </w:p>
    <w:p w14:paraId="040AEB6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q2;</w:t>
      </w:r>
    </w:p>
    <w:p w14:paraId="31F48E8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}</w:t>
      </w:r>
    </w:p>
    <w:p w14:paraId="0E0CA3E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][l] = ft[a][p];</w:t>
      </w:r>
    </w:p>
    <w:p w14:paraId="15F91DC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l = l + 1;</w:t>
      </w:r>
    </w:p>
    <w:p w14:paraId="10F91A7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}</w:t>
      </w:r>
    </w:p>
    <w:p w14:paraId="3F79FF2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else</w:t>
      </w:r>
    </w:p>
    <w:p w14:paraId="463E81E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e = 1;</w:t>
      </w:r>
    </w:p>
    <w:p w14:paraId="6709D1E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q2:</w:t>
      </w:r>
    </w:p>
    <w:p w14:paraId="7EC789F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p++;</w:t>
      </w:r>
    </w:p>
    <w:p w14:paraId="48041E1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6103716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if (e == 1)</w:t>
      </w:r>
    </w:p>
    <w:p w14:paraId="5C238CA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5AD8FBD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e = 0;</w:t>
      </w:r>
    </w:p>
    <w:p w14:paraId="5142B1B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a1;</w:t>
      </w:r>
    </w:p>
    <w:p w14:paraId="06A872F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074EBA5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724F117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5E5ED49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</w:t>
      </w:r>
    </w:p>
    <w:p w14:paraId="770F233C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1AC7A85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a1:</w:t>
      </w:r>
    </w:p>
    <w:p w14:paraId="7891C8A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c = 0;</w:t>
      </w:r>
    </w:p>
    <w:p w14:paraId="0BCC821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a = 0;</w:t>
      </w:r>
    </w:p>
    <w:p w14:paraId="3FA7A64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while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[k][0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[a][0])</w:t>
      </w:r>
    </w:p>
    <w:p w14:paraId="1DA2467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7576DD5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a++;</w:t>
      </w:r>
    </w:p>
    <w:p w14:paraId="6C16015C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233F0D7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while ((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[a][c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'\0') &amp;&amp;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 xml:space="preserve">[a][0] !=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][0]))</w:t>
      </w:r>
    </w:p>
    <w:p w14:paraId="44F3C55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56E5E51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for (m = 0; m &lt; l; m++)</w:t>
      </w:r>
    </w:p>
    <w:p w14:paraId="4C93227C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439EDB8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if (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][m] ==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[a][c])</w:t>
      </w:r>
    </w:p>
    <w:p w14:paraId="40593DE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q1;</w:t>
      </w:r>
    </w:p>
    <w:p w14:paraId="3AA9DCE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218B828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][l] =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[a][c];</w:t>
      </w:r>
    </w:p>
    <w:p w14:paraId="001B1FE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l++;</w:t>
      </w:r>
    </w:p>
    <w:p w14:paraId="2BA3B6D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q1:</w:t>
      </w:r>
    </w:p>
    <w:p w14:paraId="42AAFCE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c++</w:t>
      </w:r>
      <w:proofErr w:type="spellEnd"/>
      <w:r>
        <w:rPr>
          <w:rFonts w:ascii="Consolas" w:hAnsi="Consolas" w:cs="Consolas"/>
        </w:rPr>
        <w:t>;</w:t>
      </w:r>
    </w:p>
    <w:p w14:paraId="34B3F54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76D50E0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668780E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k1;</w:t>
      </w:r>
    </w:p>
    <w:p w14:paraId="7768E27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0DC543E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][l] = '\0';</w:t>
      </w:r>
    </w:p>
    <w:p w14:paraId="63C9D56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10C688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"Follow of all the non-</w:t>
      </w:r>
      <w:proofErr w:type="gramStart"/>
      <w:r>
        <w:rPr>
          <w:rFonts w:ascii="Consolas" w:hAnsi="Consolas" w:cs="Consolas"/>
        </w:rPr>
        <w:t>terminals :</w:t>
      </w:r>
      <w:proofErr w:type="gramEnd"/>
      <w:r>
        <w:rPr>
          <w:rFonts w:ascii="Consolas" w:hAnsi="Consolas" w:cs="Consolas"/>
        </w:rPr>
        <w:t xml:space="preserve"> \n";</w:t>
      </w:r>
    </w:p>
    <w:p w14:paraId="6413891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n;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C7E329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</w:t>
      </w:r>
      <w:proofErr w:type="gramStart"/>
      <w:r>
        <w:rPr>
          <w:rFonts w:ascii="Consolas" w:hAnsi="Consolas" w:cs="Consolas"/>
        </w:rPr>
        <w:t>FOLLOW[</w:t>
      </w:r>
      <w:proofErr w:type="gramEnd"/>
      <w:r>
        <w:rPr>
          <w:rFonts w:ascii="Consolas" w:hAnsi="Consolas" w:cs="Consolas"/>
        </w:rPr>
        <w:t xml:space="preserve">" &lt;&lt;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][0] &lt;&lt; "=" &lt;&lt;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&lt;&lt; "\n";</w:t>
      </w:r>
    </w:p>
    <w:p w14:paraId="70675D0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"\n";</w:t>
      </w:r>
    </w:p>
    <w:p w14:paraId="486A0DF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 = 0;</w:t>
      </w:r>
    </w:p>
    <w:p w14:paraId="27A6D74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n;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469EC0F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35DF10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j = 3;</w:t>
      </w:r>
    </w:p>
    <w:p w14:paraId="55F4EBA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'\0')</w:t>
      </w:r>
    </w:p>
    <w:p w14:paraId="3000D8B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2B86615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j - 1] == '|') || (j == 3))</w:t>
      </w:r>
    </w:p>
    <w:p w14:paraId="5D50E1F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02F932F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for (p = 0; p &lt;= 2; p++)</w:t>
      </w:r>
    </w:p>
    <w:p w14:paraId="2D24379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6174A4B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fin[s][p] 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][p];</w:t>
      </w:r>
    </w:p>
    <w:p w14:paraId="52E01F0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7B1336D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t = j;</w:t>
      </w:r>
    </w:p>
    <w:p w14:paraId="2B2CCEF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for (p = 3; ((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'|') &amp;&amp;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 != '\0')); p++)</w:t>
      </w:r>
    </w:p>
    <w:p w14:paraId="710DD94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3B55BEC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fin[s][p] 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][j];</w:t>
      </w:r>
    </w:p>
    <w:p w14:paraId="6383C80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;</w:t>
      </w:r>
    </w:p>
    <w:p w14:paraId="519EA80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4EA1512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fin[s][p] = '\0';</w:t>
      </w:r>
    </w:p>
    <w:p w14:paraId="1DB28CD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][k] == '@')</w:t>
      </w:r>
    </w:p>
    <w:p w14:paraId="65D13DB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27395EC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b = 0;</w:t>
      </w:r>
    </w:p>
    <w:p w14:paraId="5EF52B0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a = 0;</w:t>
      </w:r>
    </w:p>
    <w:p w14:paraId="7E81146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while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[a][0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][0])</w:t>
      </w:r>
    </w:p>
    <w:p w14:paraId="38F93B6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4C68422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a++;</w:t>
      </w:r>
    </w:p>
    <w:p w14:paraId="56BF5977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05D80F0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while (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[a][b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'\0')</w:t>
      </w:r>
    </w:p>
    <w:p w14:paraId="4CC4A55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2F076D0B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</w:t>
      </w:r>
      <w:proofErr w:type="gramStart"/>
      <w:r>
        <w:rPr>
          <w:rFonts w:ascii="Consolas" w:hAnsi="Consolas" w:cs="Consolas"/>
        </w:rPr>
        <w:t>TABLE[</w:t>
      </w:r>
      <w:proofErr w:type="gramEnd"/>
      <w:r>
        <w:rPr>
          <w:rFonts w:ascii="Consolas" w:hAnsi="Consolas" w:cs="Consolas"/>
        </w:rPr>
        <w:t xml:space="preserve">" &lt;&lt;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][0] &lt;&lt; "," &lt;&lt; </w:t>
      </w:r>
      <w:proofErr w:type="spellStart"/>
      <w:r>
        <w:rPr>
          <w:rFonts w:ascii="Consolas" w:hAnsi="Consolas" w:cs="Consolas"/>
        </w:rPr>
        <w:t>fol</w:t>
      </w:r>
      <w:proofErr w:type="spellEnd"/>
      <w:r>
        <w:rPr>
          <w:rFonts w:ascii="Consolas" w:hAnsi="Consolas" w:cs="Consolas"/>
        </w:rPr>
        <w:t>[a][b] &lt;&lt; "]=" &lt;&lt; fin[s] &lt;&lt; "\n";</w:t>
      </w:r>
    </w:p>
    <w:p w14:paraId="4AEF1D8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b++;</w:t>
      </w:r>
    </w:p>
    <w:p w14:paraId="524DB344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    }</w:t>
      </w:r>
    </w:p>
    <w:p w14:paraId="09E31A0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6869A48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else if </w:t>
      </w:r>
      <w:proofErr w:type="gramStart"/>
      <w:r>
        <w:rPr>
          <w:rFonts w:ascii="Consolas" w:hAnsi="Consolas" w:cs="Consolas"/>
        </w:rPr>
        <w:t>(!(</w:t>
      </w:r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][t] &gt; 64) &amp;&amp;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][t] &lt; 91)))</w:t>
      </w:r>
    </w:p>
    <w:p w14:paraId="37DAAFA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</w:t>
      </w:r>
      <w:proofErr w:type="gramStart"/>
      <w:r>
        <w:rPr>
          <w:rFonts w:ascii="Consolas" w:hAnsi="Consolas" w:cs="Consolas"/>
        </w:rPr>
        <w:t>TABLE[</w:t>
      </w:r>
      <w:proofErr w:type="gramEnd"/>
      <w:r>
        <w:rPr>
          <w:rFonts w:ascii="Consolas" w:hAnsi="Consolas" w:cs="Consolas"/>
        </w:rPr>
        <w:t xml:space="preserve">" &lt;&lt;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][0] &lt;&lt; "," &lt;&lt;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][t] &lt;&lt; "]=" &lt;&lt; fin[s] &lt;&lt; "\n";</w:t>
      </w:r>
    </w:p>
    <w:p w14:paraId="5B91923A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else</w:t>
      </w:r>
    </w:p>
    <w:p w14:paraId="7AA39EDF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7212CF1D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b = 0;</w:t>
      </w:r>
    </w:p>
    <w:p w14:paraId="56A08059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a = 0;</w:t>
      </w:r>
    </w:p>
    <w:p w14:paraId="6668B71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while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[a][0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][3])</w:t>
      </w:r>
    </w:p>
    <w:p w14:paraId="5A43CDC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a++;</w:t>
      </w:r>
    </w:p>
    <w:p w14:paraId="7639695C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while (ft[a][b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'\0')</w:t>
      </w:r>
    </w:p>
    <w:p w14:paraId="138BDF1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77FB3C9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</w:t>
      </w:r>
      <w:proofErr w:type="gramStart"/>
      <w:r>
        <w:rPr>
          <w:rFonts w:ascii="Consolas" w:hAnsi="Consolas" w:cs="Consolas"/>
        </w:rPr>
        <w:t>TABLE[</w:t>
      </w:r>
      <w:proofErr w:type="gramEnd"/>
      <w:r>
        <w:rPr>
          <w:rFonts w:ascii="Consolas" w:hAnsi="Consolas" w:cs="Consolas"/>
        </w:rPr>
        <w:t xml:space="preserve">" &lt;&lt; 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][0] &lt;&lt; "," &lt;&lt; ft[a][b] &lt;&lt; "]=" &lt;&lt; fin[s] &lt;&lt; "\n";</w:t>
      </w:r>
    </w:p>
    <w:p w14:paraId="7C4F6921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b++;</w:t>
      </w:r>
    </w:p>
    <w:p w14:paraId="0D810AE8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2A8C19C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5BC4F92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s++;</w:t>
      </w:r>
    </w:p>
    <w:p w14:paraId="2E97003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71EF4C63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</w:t>
      </w:r>
      <w:proofErr w:type="spellStart"/>
      <w:r>
        <w:rPr>
          <w:rFonts w:ascii="Consolas" w:hAnsi="Consolas" w:cs="Consolas"/>
        </w:rPr>
        <w:t>st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 == '|')</w:t>
      </w:r>
    </w:p>
    <w:p w14:paraId="04526416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;</w:t>
      </w:r>
    </w:p>
    <w:p w14:paraId="67D645AE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223C0C10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74A79235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14:paraId="5BA0F7A2" w14:textId="77777777" w:rsidR="00456E87" w:rsidRDefault="00456E87" w:rsidP="0045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C7B09BC" w14:textId="1C355818" w:rsidR="00456E87" w:rsidRDefault="00456E87">
      <w:pPr>
        <w:rPr>
          <w:b/>
          <w:bCs/>
          <w:sz w:val="36"/>
          <w:szCs w:val="36"/>
          <w:u w:val="single"/>
        </w:rPr>
      </w:pPr>
    </w:p>
    <w:p w14:paraId="3F2B2155" w14:textId="0BD318CC" w:rsidR="00626719" w:rsidRPr="00DE2F8E" w:rsidRDefault="00FF030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OUTPUT-</w:t>
      </w:r>
    </w:p>
    <w:p w14:paraId="74AA8421" w14:textId="2DC9F296" w:rsidR="00626719" w:rsidRDefault="00C07AE5">
      <w:r w:rsidRPr="00C07AE5">
        <w:drawing>
          <wp:inline distT="0" distB="0" distL="0" distR="0" wp14:anchorId="1E49AEAE" wp14:editId="12A71800">
            <wp:extent cx="3284113" cy="378703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873" cy="37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6869" w14:textId="5AB230AF" w:rsidR="00C53D50" w:rsidRPr="00671977" w:rsidRDefault="00C53D50" w:rsidP="00C53D50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6</w:t>
      </w:r>
    </w:p>
    <w:p w14:paraId="31F56075" w14:textId="77777777" w:rsidR="00C53D50" w:rsidRDefault="00C53D50" w:rsidP="00C53D50"/>
    <w:p w14:paraId="2D8239F4" w14:textId="65E66A5C" w:rsidR="00C53D50" w:rsidRDefault="00C53D50" w:rsidP="00C53D50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623BDD" w:rsidRPr="00485902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gramEnd"/>
      <w:r w:rsidR="00623BDD" w:rsidRPr="00485902">
        <w:rPr>
          <w:rFonts w:ascii="Arial" w:hAnsi="Arial" w:cs="Arial"/>
          <w:color w:val="000000" w:themeColor="text1"/>
          <w:sz w:val="24"/>
          <w:szCs w:val="24"/>
        </w:rPr>
        <w:t xml:space="preserve"> a program to check whether the given grammar is LR (0) or not</w:t>
      </w:r>
      <w:r w:rsidR="00623BD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7F60A1F" w14:textId="3E309051" w:rsidR="00C53D50" w:rsidRDefault="00C53D50" w:rsidP="00C53D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00BAE6C6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&lt;iostream&gt;</w:t>
      </w:r>
    </w:p>
    <w:p w14:paraId="1D33EA4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</w:t>
      </w:r>
      <w:proofErr w:type="spellStart"/>
      <w:r>
        <w:rPr>
          <w:rFonts w:ascii="Consolas" w:hAnsi="Consolas" w:cs="Consolas"/>
        </w:rPr>
        <w:t>string.h</w:t>
      </w:r>
      <w:proofErr w:type="spellEnd"/>
      <w:r>
        <w:rPr>
          <w:rFonts w:ascii="Consolas" w:hAnsi="Consolas" w:cs="Consolas"/>
        </w:rPr>
        <w:t>&gt;</w:t>
      </w:r>
    </w:p>
    <w:p w14:paraId="6BAEC5E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EA67A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14:paraId="7D96325F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17712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char </w:t>
      </w:r>
      <w:proofErr w:type="gramStart"/>
      <w:r>
        <w:rPr>
          <w:rFonts w:ascii="Consolas" w:hAnsi="Consolas" w:cs="Consolas"/>
        </w:rPr>
        <w:t>prod[</w:t>
      </w:r>
      <w:proofErr w:type="gramEnd"/>
      <w:r>
        <w:rPr>
          <w:rFonts w:ascii="Consolas" w:hAnsi="Consolas" w:cs="Consolas"/>
        </w:rPr>
        <w:t xml:space="preserve">20][20], </w:t>
      </w:r>
      <w:proofErr w:type="spellStart"/>
      <w:r>
        <w:rPr>
          <w:rFonts w:ascii="Consolas" w:hAnsi="Consolas" w:cs="Consolas"/>
        </w:rPr>
        <w:t>listofvar</w:t>
      </w:r>
      <w:proofErr w:type="spellEnd"/>
      <w:r>
        <w:rPr>
          <w:rFonts w:ascii="Consolas" w:hAnsi="Consolas" w:cs="Consolas"/>
        </w:rPr>
        <w:t>[26] = "ABCDEFGHIJKLMNOPQR";</w:t>
      </w:r>
    </w:p>
    <w:p w14:paraId="4C5BDA5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0, j = 0, k = 0, n = 0, m = 0, </w:t>
      </w:r>
      <w:proofErr w:type="spellStart"/>
      <w:proofErr w:type="gram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30];</w:t>
      </w:r>
    </w:p>
    <w:p w14:paraId="7AD38C1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 xml:space="preserve"> = 0;</w:t>
      </w:r>
    </w:p>
    <w:p w14:paraId="20B2952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105BD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struct Grammar</w:t>
      </w:r>
    </w:p>
    <w:p w14:paraId="54A15307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4BFB054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char 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>;</w:t>
      </w:r>
    </w:p>
    <w:p w14:paraId="7806C83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char </w:t>
      </w:r>
      <w:proofErr w:type="spellStart"/>
      <w:proofErr w:type="gram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8];</w:t>
      </w:r>
    </w:p>
    <w:p w14:paraId="373CBCA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  <w:proofErr w:type="gramStart"/>
      <w:r>
        <w:rPr>
          <w:rFonts w:ascii="Consolas" w:hAnsi="Consolas" w:cs="Consolas"/>
        </w:rPr>
        <w:t>g[</w:t>
      </w:r>
      <w:proofErr w:type="gramEnd"/>
      <w:r>
        <w:rPr>
          <w:rFonts w:ascii="Consolas" w:hAnsi="Consolas" w:cs="Consolas"/>
        </w:rPr>
        <w:t>20], item[20], clos[20][10];</w:t>
      </w:r>
    </w:p>
    <w:p w14:paraId="301D38B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14ADB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spellStart"/>
      <w:proofErr w:type="gramStart"/>
      <w:r>
        <w:rPr>
          <w:rFonts w:ascii="Consolas" w:hAnsi="Consolas" w:cs="Consolas"/>
        </w:rPr>
        <w:t>isvariable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char variable)</w:t>
      </w:r>
    </w:p>
    <w:p w14:paraId="705980B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34AC366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4DB0481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(g[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== variable)</w:t>
      </w:r>
    </w:p>
    <w:p w14:paraId="7EC9798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return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+ 1;</w:t>
      </w:r>
    </w:p>
    <w:p w14:paraId="1249446F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14:paraId="1FD315F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FFD7A3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459A1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findclosure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int z, char a)</w:t>
      </w:r>
    </w:p>
    <w:p w14:paraId="1B36558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0E7BF3B6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n = 0,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0, j = 0, k = 0, l = 0;</w:t>
      </w:r>
    </w:p>
    <w:p w14:paraId="44415486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 xml:space="preserve">[z];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1954767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852832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(j = 0; j &lt; 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>(clos[z][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 xml:space="preserve">);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)</w:t>
      </w:r>
    </w:p>
    <w:p w14:paraId="707D948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1CB6FAF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(clos[z][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[j] == '.' &amp;&amp; clos[z][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[j + 1] == a)</w:t>
      </w:r>
    </w:p>
    <w:p w14:paraId="32C5E6E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6D38600B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][n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= clos[z][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>;</w:t>
      </w:r>
    </w:p>
    <w:p w14:paraId="26C9795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][n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, clos[z][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);</w:t>
      </w:r>
    </w:p>
    <w:p w14:paraId="1A3FBA85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char temp = 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][n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[j];</w:t>
      </w:r>
    </w:p>
    <w:p w14:paraId="19E34C9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][n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[j] = 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][n].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[j + 1];</w:t>
      </w:r>
    </w:p>
    <w:p w14:paraId="3FFE399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][n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[j + 1] = temp;</w:t>
      </w:r>
    </w:p>
    <w:p w14:paraId="16F5001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n = n + 1;</w:t>
      </w:r>
    </w:p>
    <w:p w14:paraId="501089A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257EBB9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09EE7DF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D637A3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n;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0C53A79C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{</w:t>
      </w:r>
    </w:p>
    <w:p w14:paraId="0051BE2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(j = 0; j &lt; 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>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 xml:space="preserve">);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)</w:t>
      </w:r>
    </w:p>
    <w:p w14:paraId="5AF9882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31E94F2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 xml:space="preserve">[j] == '.' &amp;&amp; </w:t>
      </w:r>
      <w:proofErr w:type="spellStart"/>
      <w:r>
        <w:rPr>
          <w:rFonts w:ascii="Consolas" w:hAnsi="Consolas" w:cs="Consolas"/>
        </w:rPr>
        <w:t>isvariable</w:t>
      </w:r>
      <w:proofErr w:type="spellEnd"/>
      <w:r>
        <w:rPr>
          <w:rFonts w:ascii="Consolas" w:hAnsi="Consolas" w:cs="Consolas"/>
        </w:rPr>
        <w:t>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[j + 1]) &gt; 0)</w:t>
      </w:r>
    </w:p>
    <w:p w14:paraId="5E8DA317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7AB69E17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for (k = 0; k &lt; 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>; k++)</w:t>
      </w:r>
    </w:p>
    <w:p w14:paraId="4ADBD86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6F09F7F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if 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[j + 1] == clos[0][k].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>)</w:t>
      </w:r>
    </w:p>
    <w:p w14:paraId="6C7A343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{</w:t>
      </w:r>
    </w:p>
    <w:p w14:paraId="2732F7E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for (l = 0; l &lt; n; l++)</w:t>
      </w:r>
    </w:p>
    <w:p w14:paraId="695C45FB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if 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][l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== clos[0][k].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 xml:space="preserve"> &amp;&amp;</w:t>
      </w:r>
    </w:p>
    <w:p w14:paraId="13F5A6D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</w:t>
      </w:r>
      <w:proofErr w:type="spellStart"/>
      <w:r>
        <w:rPr>
          <w:rFonts w:ascii="Consolas" w:hAnsi="Consolas" w:cs="Consolas"/>
        </w:rPr>
        <w:t>strcmp</w:t>
      </w:r>
      <w:proofErr w:type="spellEnd"/>
      <w:r>
        <w:rPr>
          <w:rFonts w:ascii="Consolas" w:hAnsi="Consolas" w:cs="Consolas"/>
        </w:rPr>
        <w:t>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][l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, clos[0][k].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) == 0)</w:t>
      </w:r>
    </w:p>
    <w:p w14:paraId="520D8AB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break;</w:t>
      </w:r>
    </w:p>
    <w:p w14:paraId="6C8EC8A5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if (l == n)</w:t>
      </w:r>
    </w:p>
    <w:p w14:paraId="3CB4570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{</w:t>
      </w:r>
    </w:p>
    <w:p w14:paraId="6D7C8A5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][n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= clos[0][k].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>;</w:t>
      </w:r>
    </w:p>
    <w:p w14:paraId="5DD394F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</w:t>
      </w:r>
      <w:proofErr w:type="spell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][n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, clos[0][k].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);</w:t>
      </w:r>
    </w:p>
    <w:p w14:paraId="19071A5B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n = n + 1;</w:t>
      </w:r>
    </w:p>
    <w:p w14:paraId="408ADF3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}</w:t>
      </w:r>
    </w:p>
    <w:p w14:paraId="2AA2FA4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}</w:t>
      </w:r>
    </w:p>
    <w:p w14:paraId="49677A5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21CC1BB7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2E500E5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5043687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450C5C6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 = n;</w:t>
      </w:r>
    </w:p>
    <w:p w14:paraId="0642935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flag = 0;</w:t>
      </w:r>
    </w:p>
    <w:p w14:paraId="431B775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0FBD9B9F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7807EEE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== n)</w:t>
      </w:r>
    </w:p>
    <w:p w14:paraId="6364694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1E27E1E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for (j = 0; j &lt;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];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)</w:t>
      </w:r>
    </w:p>
    <w:p w14:paraId="7B11055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5707F3C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int c = 0;</w:t>
      </w:r>
    </w:p>
    <w:p w14:paraId="672063F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for (k = 0; k &lt;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 k++)</w:t>
      </w:r>
    </w:p>
    <w:p w14:paraId="60A82E4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if 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][k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== clos[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][k].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 xml:space="preserve"> &amp;&amp;</w:t>
      </w:r>
    </w:p>
    <w:p w14:paraId="2F037BE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</w:t>
      </w:r>
      <w:proofErr w:type="spellStart"/>
      <w:r>
        <w:rPr>
          <w:rFonts w:ascii="Consolas" w:hAnsi="Consolas" w:cs="Consolas"/>
        </w:rPr>
        <w:t>strcmp</w:t>
      </w:r>
      <w:proofErr w:type="spellEnd"/>
      <w:r>
        <w:rPr>
          <w:rFonts w:ascii="Consolas" w:hAnsi="Consolas" w:cs="Consolas"/>
        </w:rPr>
        <w:t>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][k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, clos[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][k].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) == 0)</w:t>
      </w:r>
    </w:p>
    <w:p w14:paraId="33B55CA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c = c + 1;</w:t>
      </w:r>
    </w:p>
    <w:p w14:paraId="4FAF752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(c ==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])</w:t>
      </w:r>
    </w:p>
    <w:p w14:paraId="192E9C95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{</w:t>
      </w:r>
    </w:p>
    <w:p w14:paraId="2C39CF2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flag = 1;</w:t>
      </w:r>
    </w:p>
    <w:p w14:paraId="40CDE36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r>
        <w:rPr>
          <w:rFonts w:ascii="Consolas" w:hAnsi="Consolas" w:cs="Consolas"/>
        </w:rPr>
        <w:t>goto</w:t>
      </w:r>
      <w:proofErr w:type="spellEnd"/>
      <w:r>
        <w:rPr>
          <w:rFonts w:ascii="Consolas" w:hAnsi="Consolas" w:cs="Consolas"/>
        </w:rPr>
        <w:t xml:space="preserve"> exit;</w:t>
      </w:r>
    </w:p>
    <w:p w14:paraId="35993857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</w:t>
      </w:r>
    </w:p>
    <w:p w14:paraId="5213203F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42C8E50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30073D1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20BEBB3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exit:;</w:t>
      </w:r>
      <w:proofErr w:type="gramEnd"/>
    </w:p>
    <w:p w14:paraId="502151D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(flag == 0)</w:t>
      </w:r>
    </w:p>
    <w:p w14:paraId="294CD68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++] = n;</w:t>
      </w:r>
    </w:p>
    <w:p w14:paraId="03CDFE5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0A208A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337E8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</w:p>
    <w:p w14:paraId="59891AC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7BD4AD5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"Enter all the productions (add 0 to end</w:t>
      </w:r>
      <w:proofErr w:type="gramStart"/>
      <w:r>
        <w:rPr>
          <w:rFonts w:ascii="Consolas" w:hAnsi="Consolas" w:cs="Consolas"/>
        </w:rPr>
        <w:t>) :</w:t>
      </w:r>
      <w:proofErr w:type="gramEnd"/>
      <w:r>
        <w:rPr>
          <w:rFonts w:ascii="Consolas" w:hAnsi="Consolas" w:cs="Consolas"/>
        </w:rPr>
        <w:t xml:space="preserve"> \n";</w:t>
      </w:r>
    </w:p>
    <w:p w14:paraId="290BB2A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do</w:t>
      </w:r>
    </w:p>
    <w:p w14:paraId="40D1CA3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B46C0F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cin</w:t>
      </w:r>
      <w:proofErr w:type="spellEnd"/>
      <w:r>
        <w:rPr>
          <w:rFonts w:ascii="Consolas" w:hAnsi="Consolas" w:cs="Consolas"/>
        </w:rPr>
        <w:t xml:space="preserve"> &gt;&gt; prod[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++];</w:t>
      </w:r>
    </w:p>
    <w:p w14:paraId="7465DE0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while (</w:t>
      </w:r>
      <w:proofErr w:type="spellStart"/>
      <w:proofErr w:type="gramStart"/>
      <w:r>
        <w:rPr>
          <w:rFonts w:ascii="Consolas" w:hAnsi="Consolas" w:cs="Consolas"/>
        </w:rPr>
        <w:t>strcmp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prod[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- 1], "0") != 0);</w:t>
      </w:r>
    </w:p>
    <w:p w14:paraId="0302CC7F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(n = 0; n &lt;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- 1; n++)</w:t>
      </w:r>
    </w:p>
    <w:p w14:paraId="1D6BC8A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AFC8D9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m = 0;</w:t>
      </w:r>
    </w:p>
    <w:p w14:paraId="55D01D0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j = 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>;</w:t>
      </w:r>
    </w:p>
    <w:p w14:paraId="2BF5E96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g[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>++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= prod[n][0];</w:t>
      </w:r>
    </w:p>
    <w:p w14:paraId="14083B8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(k = 3; k &lt; </w:t>
      </w:r>
      <w:proofErr w:type="spellStart"/>
      <w:r>
        <w:rPr>
          <w:rFonts w:ascii="Consolas" w:hAnsi="Consolas" w:cs="Consolas"/>
        </w:rPr>
        <w:t>strlen</w:t>
      </w:r>
      <w:proofErr w:type="spellEnd"/>
      <w:r>
        <w:rPr>
          <w:rFonts w:ascii="Consolas" w:hAnsi="Consolas" w:cs="Consolas"/>
        </w:rPr>
        <w:t>(prod[n]); k++)</w:t>
      </w:r>
    </w:p>
    <w:p w14:paraId="1ADFC65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15C7CDF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(prod[n][k</w:t>
      </w:r>
      <w:proofErr w:type="gramStart"/>
      <w:r>
        <w:rPr>
          <w:rFonts w:ascii="Consolas" w:hAnsi="Consolas" w:cs="Consolas"/>
        </w:rPr>
        <w:t>] !</w:t>
      </w:r>
      <w:proofErr w:type="gramEnd"/>
      <w:r>
        <w:rPr>
          <w:rFonts w:ascii="Consolas" w:hAnsi="Consolas" w:cs="Consolas"/>
        </w:rPr>
        <w:t>= '|')</w:t>
      </w:r>
    </w:p>
    <w:p w14:paraId="2D3573F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g[j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[m++] = prod[n][k];</w:t>
      </w:r>
    </w:p>
    <w:p w14:paraId="76ADBE0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(prod[n][k] == '|')</w:t>
      </w:r>
    </w:p>
    <w:p w14:paraId="025F74A7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230ACC0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g[j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[m] = '\0';</w:t>
      </w:r>
    </w:p>
    <w:p w14:paraId="7041626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m = 0;</w:t>
      </w:r>
    </w:p>
    <w:p w14:paraId="1769466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j = 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>;</w:t>
      </w:r>
    </w:p>
    <w:p w14:paraId="3CBE21B3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g[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>++</w:t>
      </w:r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= prod[n][0];</w:t>
      </w:r>
    </w:p>
    <w:p w14:paraId="651FB2C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0C1A8BEF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71770B2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7EF4451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26;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7C0A6BEC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</w:rPr>
        <w:t>isvariable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listofvar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]))</w:t>
      </w:r>
    </w:p>
    <w:p w14:paraId="36DB3957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break;</w:t>
      </w:r>
    </w:p>
    <w:p w14:paraId="13339B25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g[</w:t>
      </w:r>
      <w:proofErr w:type="gramEnd"/>
      <w:r>
        <w:rPr>
          <w:rFonts w:ascii="Consolas" w:hAnsi="Consolas" w:cs="Consolas"/>
        </w:rPr>
        <w:t>0].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listofvar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3DD39A6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char </w:t>
      </w:r>
      <w:proofErr w:type="gramStart"/>
      <w:r>
        <w:rPr>
          <w:rFonts w:ascii="Consolas" w:hAnsi="Consolas" w:cs="Consolas"/>
        </w:rPr>
        <w:t>temp[</w:t>
      </w:r>
      <w:proofErr w:type="gramEnd"/>
      <w:r>
        <w:rPr>
          <w:rFonts w:ascii="Consolas" w:hAnsi="Consolas" w:cs="Consolas"/>
        </w:rPr>
        <w:t>2] = {g[1].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>, '\0'};</w:t>
      </w:r>
    </w:p>
    <w:p w14:paraId="79D84C7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strcat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g[</w:t>
      </w:r>
      <w:proofErr w:type="gramEnd"/>
      <w:r>
        <w:rPr>
          <w:rFonts w:ascii="Consolas" w:hAnsi="Consolas" w:cs="Consolas"/>
        </w:rPr>
        <w:t>0].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, temp);</w:t>
      </w:r>
    </w:p>
    <w:p w14:paraId="79F98D2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"\n\n </w:t>
      </w:r>
      <w:proofErr w:type="spellStart"/>
      <w:r>
        <w:rPr>
          <w:rFonts w:ascii="Consolas" w:hAnsi="Consolas" w:cs="Consolas"/>
        </w:rPr>
        <w:t>augumented</w:t>
      </w:r>
      <w:proofErr w:type="spellEnd"/>
      <w:r>
        <w:rPr>
          <w:rFonts w:ascii="Consolas" w:hAnsi="Consolas" w:cs="Consolas"/>
        </w:rPr>
        <w:t xml:space="preserve"> grammar \n";</w:t>
      </w:r>
    </w:p>
    <w:p w14:paraId="75A7EB0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45F1374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endl</w:t>
      </w:r>
      <w:proofErr w:type="spellEnd"/>
    </w:p>
    <w:p w14:paraId="51E170E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&lt;&lt; g[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&lt;&lt; "-&gt;" &lt;&lt; 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 xml:space="preserve"> &lt;&lt; " ";</w:t>
      </w:r>
    </w:p>
    <w:p w14:paraId="50B477C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novar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662DEF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0A0F5D0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proofErr w:type="gramEnd"/>
      <w:r>
        <w:rPr>
          <w:rFonts w:ascii="Consolas" w:hAnsi="Consolas" w:cs="Consolas"/>
        </w:rPr>
        <w:t xml:space="preserve"> = 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lhs</w:t>
      </w:r>
      <w:proofErr w:type="spellEnd"/>
      <w:r>
        <w:rPr>
          <w:rFonts w:ascii="Consolas" w:hAnsi="Consolas" w:cs="Consolas"/>
        </w:rPr>
        <w:t>;</w:t>
      </w:r>
    </w:p>
    <w:p w14:paraId="0A70A61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, 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r>
        <w:rPr>
          <w:rFonts w:ascii="Consolas" w:hAnsi="Consolas" w:cs="Consolas"/>
        </w:rPr>
        <w:t>);</w:t>
      </w:r>
    </w:p>
    <w:p w14:paraId="1EA0A45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</w:rPr>
        <w:t xml:space="preserve">        if (</w:t>
      </w:r>
      <w:proofErr w:type="spellStart"/>
      <w:r>
        <w:rPr>
          <w:rFonts w:ascii="Consolas" w:hAnsi="Consolas" w:cs="Consolas"/>
        </w:rPr>
        <w:t>strcmp</w:t>
      </w:r>
      <w:proofErr w:type="spellEnd"/>
      <w:r>
        <w:rPr>
          <w:rFonts w:ascii="Consolas" w:hAnsi="Consolas" w:cs="Consolas"/>
        </w:rPr>
        <w:t>(clos[</w:t>
      </w:r>
      <w:proofErr w:type="spellStart"/>
      <w:r>
        <w:rPr>
          <w:rFonts w:ascii="Consolas" w:hAnsi="Consolas" w:cs="Consolas"/>
        </w:rPr>
        <w:t>noitem</w:t>
      </w:r>
      <w:proofErr w:type="spellEnd"/>
      <w:r>
        <w:rPr>
          <w:rFonts w:ascii="Consolas" w:hAnsi="Consolas" w:cs="Consolas"/>
        </w:rPr>
        <w:t>][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rhs</w:t>
      </w:r>
      <w:proofErr w:type="spellEnd"/>
      <w:proofErr w:type="gramEnd"/>
      <w:r>
        <w:rPr>
          <w:rFonts w:ascii="Consolas" w:hAnsi="Consolas" w:cs="Consolas"/>
        </w:rPr>
        <w:t>, "</w:t>
      </w:r>
      <w:r>
        <w:rPr>
          <w:rFonts w:ascii="Consolas" w:hAnsi="Consolas" w:cs="Consolas"/>
          <w:lang w:val="el-GR"/>
        </w:rPr>
        <w:t>ε") == 0)</w:t>
      </w:r>
    </w:p>
    <w:p w14:paraId="13CC506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strcpy(clos[noitem][i].rhs, ".");</w:t>
      </w:r>
    </w:p>
    <w:p w14:paraId="20345F6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else</w:t>
      </w:r>
    </w:p>
    <w:p w14:paraId="143B99F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{</w:t>
      </w:r>
    </w:p>
    <w:p w14:paraId="4D8DE255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for (int j = strlen(clos[noitem][i].rhs) + 1; j &gt;= 0; j--)</w:t>
      </w:r>
    </w:p>
    <w:p w14:paraId="5730B5A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clos[noitem][i].rhs[j] = clos[noitem][i].rhs[j - 1];</w:t>
      </w:r>
    </w:p>
    <w:p w14:paraId="02B60BFC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clos[noitem][i].rhs[0] = '.';</w:t>
      </w:r>
    </w:p>
    <w:p w14:paraId="1CF67221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}</w:t>
      </w:r>
    </w:p>
    <w:p w14:paraId="35851C9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}</w:t>
      </w:r>
    </w:p>
    <w:p w14:paraId="4EA63A46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arr[noitem++] = novar;</w:t>
      </w:r>
    </w:p>
    <w:p w14:paraId="5A16677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for (int z = 0; z &lt; noitem; z++)</w:t>
      </w:r>
    </w:p>
    <w:p w14:paraId="288C50D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{</w:t>
      </w:r>
    </w:p>
    <w:p w14:paraId="2A0637A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char list[10];</w:t>
      </w:r>
    </w:p>
    <w:p w14:paraId="4B92AD15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int l = 0;</w:t>
      </w:r>
    </w:p>
    <w:p w14:paraId="5506D22C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for (j = 0; j &lt; arr[z]; j++)</w:t>
      </w:r>
    </w:p>
    <w:p w14:paraId="01B9D02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{</w:t>
      </w:r>
    </w:p>
    <w:p w14:paraId="50725C47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for (k = 0; k &lt; strlen(clos[z][j].rhs) - 1; k++)</w:t>
      </w:r>
    </w:p>
    <w:p w14:paraId="4E4AE4E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lastRenderedPageBreak/>
        <w:t xml:space="preserve">            {</w:t>
      </w:r>
    </w:p>
    <w:p w14:paraId="2A3CBCA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if (clos[z][j].rhs[k] == '.')</w:t>
      </w:r>
    </w:p>
    <w:p w14:paraId="771F004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{</w:t>
      </w:r>
    </w:p>
    <w:p w14:paraId="7B599B6C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    for (m = 0; m &lt; l; m++)</w:t>
      </w:r>
    </w:p>
    <w:p w14:paraId="37AC67F6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        if (list[m] == clos[z][j].rhs[k + 1])</w:t>
      </w:r>
    </w:p>
    <w:p w14:paraId="6C1D073B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            break;</w:t>
      </w:r>
    </w:p>
    <w:p w14:paraId="30AB4B7C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    if (m == l)</w:t>
      </w:r>
    </w:p>
    <w:p w14:paraId="367BA100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        list[l++] = clos[z][j].rhs[k + 1];</w:t>
      </w:r>
    </w:p>
    <w:p w14:paraId="3FDC456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    }</w:t>
      </w:r>
    </w:p>
    <w:p w14:paraId="005E85EA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}</w:t>
      </w:r>
    </w:p>
    <w:p w14:paraId="4544162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}</w:t>
      </w:r>
    </w:p>
    <w:p w14:paraId="6012E68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for (int x = 0; x &lt; l; x++)</w:t>
      </w:r>
    </w:p>
    <w:p w14:paraId="5023BEA2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findclosure(z, list[x]);</w:t>
      </w:r>
    </w:p>
    <w:p w14:paraId="06554005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}</w:t>
      </w:r>
    </w:p>
    <w:p w14:paraId="0F85BA44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cout &lt;&lt; "\n THE SET OF ITEMS ARE \n\n";</w:t>
      </w:r>
    </w:p>
    <w:p w14:paraId="184769E5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for (int z = 0; z &lt; noitem; z++)</w:t>
      </w:r>
    </w:p>
    <w:p w14:paraId="06B62999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{</w:t>
      </w:r>
    </w:p>
    <w:p w14:paraId="156676E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cout &lt;&lt; "\n I" &lt;&lt; z &lt;&lt; "\n\n";</w:t>
      </w:r>
    </w:p>
    <w:p w14:paraId="16ED193F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for (j = 0; j &lt; arr[z]; j++)</w:t>
      </w:r>
    </w:p>
    <w:p w14:paraId="20EE53BD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        cout &lt;&lt; clos[z][j].lhs &lt;&lt; "-&gt;" &lt;&lt; clos[z][j].rhs &lt;&lt; "\n";</w:t>
      </w:r>
    </w:p>
    <w:p w14:paraId="720F48EE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}</w:t>
      </w:r>
    </w:p>
    <w:p w14:paraId="4F6DD968" w14:textId="77777777" w:rsidR="004E3C58" w:rsidRDefault="004E3C58" w:rsidP="004E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t xml:space="preserve">    return 0;</w:t>
      </w:r>
    </w:p>
    <w:p w14:paraId="681D35BC" w14:textId="3C15659D" w:rsidR="004E3C58" w:rsidRDefault="004E3C58" w:rsidP="00A0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l-GR"/>
        </w:rPr>
        <w:t>}</w:t>
      </w:r>
    </w:p>
    <w:p w14:paraId="1BE81147" w14:textId="77777777" w:rsidR="00A01BCC" w:rsidRPr="00A01BCC" w:rsidRDefault="00A01BCC" w:rsidP="00A01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76C2049" w14:textId="28D6B7ED" w:rsidR="00C53D50" w:rsidRPr="00E93EF4" w:rsidRDefault="00D760D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OUTPUT-</w:t>
      </w:r>
    </w:p>
    <w:p w14:paraId="13E3573D" w14:textId="336C1803" w:rsidR="00C07AE5" w:rsidRDefault="00C07AE5">
      <w:r w:rsidRPr="00C07AE5">
        <w:drawing>
          <wp:inline distT="0" distB="0" distL="0" distR="0" wp14:anchorId="3A18D04A" wp14:editId="2F01287E">
            <wp:extent cx="3664039" cy="451324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814" cy="45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1A36" w14:textId="5408DBFA" w:rsidR="002B3035" w:rsidRDefault="002B3035">
      <w:r w:rsidRPr="002B3035">
        <w:lastRenderedPageBreak/>
        <w:drawing>
          <wp:inline distT="0" distB="0" distL="0" distR="0" wp14:anchorId="1F15EFED" wp14:editId="020A95C9">
            <wp:extent cx="2484072" cy="578905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434" cy="59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18">
        <w:t xml:space="preserve">                                           </w:t>
      </w:r>
      <w:r w:rsidRPr="002B3035">
        <w:drawing>
          <wp:inline distT="0" distB="0" distL="0" distR="0" wp14:anchorId="0F820F4F" wp14:editId="2377E4AD">
            <wp:extent cx="1888263" cy="367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9942" cy="37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850" w14:textId="5CD674BD" w:rsidR="001B628C" w:rsidRPr="001B628C" w:rsidRDefault="001B628C" w:rsidP="001B628C"/>
    <w:p w14:paraId="2A496448" w14:textId="5C98EE07" w:rsidR="001B628C" w:rsidRPr="001B628C" w:rsidRDefault="001B628C" w:rsidP="001B628C"/>
    <w:p w14:paraId="71F07482" w14:textId="30B283A2" w:rsidR="001B628C" w:rsidRPr="001B628C" w:rsidRDefault="001B628C" w:rsidP="001B628C"/>
    <w:p w14:paraId="4B70A09D" w14:textId="3ACE7ACE" w:rsidR="001B628C" w:rsidRPr="001B628C" w:rsidRDefault="001B628C" w:rsidP="001B628C"/>
    <w:p w14:paraId="1E4A0D86" w14:textId="19F59B9C" w:rsidR="001B628C" w:rsidRPr="001B628C" w:rsidRDefault="001B628C" w:rsidP="001B628C"/>
    <w:p w14:paraId="7E5F5F8C" w14:textId="2BE180B0" w:rsidR="001B628C" w:rsidRPr="001B628C" w:rsidRDefault="001B628C" w:rsidP="001B628C"/>
    <w:p w14:paraId="0512991D" w14:textId="3588915A" w:rsidR="001B628C" w:rsidRDefault="001B628C" w:rsidP="001B628C"/>
    <w:p w14:paraId="533CFCCA" w14:textId="65BABC14" w:rsidR="001B628C" w:rsidRDefault="001B628C" w:rsidP="001B628C"/>
    <w:p w14:paraId="47CE3E48" w14:textId="5AA49956" w:rsidR="001B628C" w:rsidRDefault="001B628C" w:rsidP="001B628C">
      <w:pPr>
        <w:tabs>
          <w:tab w:val="left" w:pos="1775"/>
        </w:tabs>
      </w:pPr>
      <w:r>
        <w:tab/>
      </w:r>
    </w:p>
    <w:p w14:paraId="779B5141" w14:textId="1C8922BA" w:rsidR="001B628C" w:rsidRDefault="001B628C" w:rsidP="001B628C">
      <w:pPr>
        <w:tabs>
          <w:tab w:val="left" w:pos="1775"/>
        </w:tabs>
      </w:pPr>
    </w:p>
    <w:p w14:paraId="0360ABA8" w14:textId="3FDA814D" w:rsidR="001B628C" w:rsidRPr="00671977" w:rsidRDefault="001B628C" w:rsidP="001B628C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 w:rsidR="00F602E1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7</w:t>
      </w:r>
    </w:p>
    <w:p w14:paraId="2EA5EDAD" w14:textId="77777777" w:rsidR="001B628C" w:rsidRDefault="001B628C" w:rsidP="001B628C"/>
    <w:p w14:paraId="39C44AF5" w14:textId="77777777" w:rsidR="0035615E" w:rsidRDefault="001B628C" w:rsidP="001B628C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4F540C" w:rsidRPr="00485902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gramEnd"/>
      <w:r w:rsidR="004F540C" w:rsidRPr="00485902">
        <w:rPr>
          <w:rFonts w:ascii="Arial" w:hAnsi="Arial" w:cs="Arial"/>
          <w:color w:val="000000" w:themeColor="text1"/>
          <w:sz w:val="24"/>
          <w:szCs w:val="24"/>
        </w:rPr>
        <w:t xml:space="preserve"> a Lex program to recognize keywords and identifiers in the input "C" </w:t>
      </w:r>
      <w:r w:rsidR="0035615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2E9BCEAE" w14:textId="701E5C74" w:rsidR="001B628C" w:rsidRDefault="0035615E" w:rsidP="001B62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</w:t>
      </w:r>
      <w:r w:rsidR="004F540C" w:rsidRPr="00485902">
        <w:rPr>
          <w:rFonts w:ascii="Arial" w:hAnsi="Arial" w:cs="Arial"/>
          <w:color w:val="000000" w:themeColor="text1"/>
          <w:sz w:val="24"/>
          <w:szCs w:val="24"/>
        </w:rPr>
        <w:t>program</w:t>
      </w:r>
      <w:r w:rsidR="004F540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A54B1F8" w14:textId="1273B7A1" w:rsidR="001B628C" w:rsidRDefault="001B628C" w:rsidP="001B62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127B8D9C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%{</w:t>
      </w:r>
    </w:p>
    <w:p w14:paraId="28F45B29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#include&lt;stdio.h&gt;</w:t>
      </w:r>
    </w:p>
    <w:p w14:paraId="415A044B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%}</w:t>
      </w:r>
    </w:p>
    <w:p w14:paraId="35638744" w14:textId="77777777" w:rsidR="002344E0" w:rsidRPr="002344E0" w:rsidRDefault="002344E0" w:rsidP="002344E0">
      <w:pPr>
        <w:rPr>
          <w:rFonts w:ascii="Consolas" w:hAnsi="Consolas"/>
        </w:rPr>
      </w:pPr>
    </w:p>
    <w:p w14:paraId="46490342" w14:textId="77777777" w:rsidR="002344E0" w:rsidRPr="002344E0" w:rsidRDefault="002344E0" w:rsidP="002344E0">
      <w:pPr>
        <w:rPr>
          <w:rFonts w:ascii="Consolas" w:hAnsi="Consolas"/>
        </w:rPr>
      </w:pPr>
      <w:proofErr w:type="gramStart"/>
      <w:r w:rsidRPr="002344E0">
        <w:rPr>
          <w:rFonts w:ascii="Consolas" w:hAnsi="Consolas"/>
        </w:rPr>
        <w:t>digit  [</w:t>
      </w:r>
      <w:proofErr w:type="gramEnd"/>
      <w:r w:rsidRPr="002344E0">
        <w:rPr>
          <w:rFonts w:ascii="Consolas" w:hAnsi="Consolas"/>
        </w:rPr>
        <w:t>0-9]</w:t>
      </w:r>
    </w:p>
    <w:p w14:paraId="7A0EE6B8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letter [a-</w:t>
      </w:r>
      <w:proofErr w:type="spellStart"/>
      <w:r w:rsidRPr="002344E0">
        <w:rPr>
          <w:rFonts w:ascii="Consolas" w:hAnsi="Consolas"/>
        </w:rPr>
        <w:t>zA</w:t>
      </w:r>
      <w:proofErr w:type="spellEnd"/>
      <w:r w:rsidRPr="002344E0">
        <w:rPr>
          <w:rFonts w:ascii="Consolas" w:hAnsi="Consolas"/>
        </w:rPr>
        <w:t>-z]</w:t>
      </w:r>
    </w:p>
    <w:p w14:paraId="28B628B1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 xml:space="preserve">id  </w:t>
      </w:r>
      <w:proofErr w:type="gramStart"/>
      <w:r w:rsidRPr="002344E0">
        <w:rPr>
          <w:rFonts w:ascii="Consolas" w:hAnsi="Consolas"/>
        </w:rPr>
        <w:t xml:space="preserve">   {</w:t>
      </w:r>
      <w:proofErr w:type="gramEnd"/>
      <w:r w:rsidRPr="002344E0">
        <w:rPr>
          <w:rFonts w:ascii="Consolas" w:hAnsi="Consolas"/>
        </w:rPr>
        <w:t>letter}({letter}|{digit})*</w:t>
      </w:r>
    </w:p>
    <w:p w14:paraId="6F43CDEA" w14:textId="77777777" w:rsidR="002344E0" w:rsidRPr="002344E0" w:rsidRDefault="002344E0" w:rsidP="002344E0">
      <w:pPr>
        <w:rPr>
          <w:rFonts w:ascii="Consolas" w:hAnsi="Consolas"/>
        </w:rPr>
      </w:pPr>
      <w:proofErr w:type="spellStart"/>
      <w:proofErr w:type="gramStart"/>
      <w:r w:rsidRPr="002344E0">
        <w:rPr>
          <w:rFonts w:ascii="Consolas" w:hAnsi="Consolas"/>
        </w:rPr>
        <w:t>delim</w:t>
      </w:r>
      <w:proofErr w:type="spellEnd"/>
      <w:r w:rsidRPr="002344E0">
        <w:rPr>
          <w:rFonts w:ascii="Consolas" w:hAnsi="Consolas"/>
        </w:rPr>
        <w:t xml:space="preserve">  [</w:t>
      </w:r>
      <w:proofErr w:type="gramEnd"/>
      <w:r w:rsidRPr="002344E0">
        <w:rPr>
          <w:rFonts w:ascii="Consolas" w:hAnsi="Consolas"/>
        </w:rPr>
        <w:t xml:space="preserve"> \t]</w:t>
      </w:r>
    </w:p>
    <w:p w14:paraId="173F6C04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 xml:space="preserve">operator [+ = - * &lt; </w:t>
      </w:r>
      <w:proofErr w:type="gramStart"/>
      <w:r w:rsidRPr="002344E0">
        <w:rPr>
          <w:rFonts w:ascii="Consolas" w:hAnsi="Consolas"/>
        </w:rPr>
        <w:t>&gt; ;</w:t>
      </w:r>
      <w:proofErr w:type="gramEnd"/>
      <w:r w:rsidRPr="002344E0">
        <w:rPr>
          <w:rFonts w:ascii="Consolas" w:hAnsi="Consolas"/>
        </w:rPr>
        <w:t xml:space="preserve"> &lt;= &gt;= ==]</w:t>
      </w:r>
    </w:p>
    <w:p w14:paraId="771F9F68" w14:textId="77777777" w:rsidR="002344E0" w:rsidRPr="002344E0" w:rsidRDefault="002344E0" w:rsidP="002344E0">
      <w:pPr>
        <w:rPr>
          <w:rFonts w:ascii="Consolas" w:hAnsi="Consolas"/>
        </w:rPr>
      </w:pPr>
    </w:p>
    <w:p w14:paraId="13333D57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%%</w:t>
      </w:r>
    </w:p>
    <w:p w14:paraId="2FC4DD17" w14:textId="77777777" w:rsidR="002344E0" w:rsidRPr="002344E0" w:rsidRDefault="002344E0" w:rsidP="002344E0">
      <w:pPr>
        <w:rPr>
          <w:rFonts w:ascii="Consolas" w:hAnsi="Consolas"/>
        </w:rPr>
      </w:pPr>
    </w:p>
    <w:p w14:paraId="2E6294D2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 xml:space="preserve">{digit}+ </w:t>
      </w:r>
      <w:proofErr w:type="gramStart"/>
      <w:r w:rsidRPr="002344E0">
        <w:rPr>
          <w:rFonts w:ascii="Consolas" w:hAnsi="Consolas"/>
        </w:rPr>
        <w:t xml:space="preserve">   {</w:t>
      </w:r>
      <w:proofErr w:type="spellStart"/>
      <w:proofErr w:type="gramEnd"/>
      <w:r w:rsidRPr="002344E0">
        <w:rPr>
          <w:rFonts w:ascii="Consolas" w:hAnsi="Consolas"/>
        </w:rPr>
        <w:t>printf</w:t>
      </w:r>
      <w:proofErr w:type="spellEnd"/>
      <w:r w:rsidRPr="002344E0">
        <w:rPr>
          <w:rFonts w:ascii="Consolas" w:hAnsi="Consolas"/>
        </w:rPr>
        <w:t>("</w:t>
      </w:r>
      <w:proofErr w:type="spellStart"/>
      <w:r w:rsidRPr="002344E0">
        <w:rPr>
          <w:rFonts w:ascii="Consolas" w:hAnsi="Consolas"/>
        </w:rPr>
        <w:t>num</w:t>
      </w:r>
      <w:proofErr w:type="spellEnd"/>
      <w:r w:rsidRPr="002344E0">
        <w:rPr>
          <w:rFonts w:ascii="Consolas" w:hAnsi="Consolas"/>
        </w:rPr>
        <w:t xml:space="preserve">: %s\n" , </w:t>
      </w:r>
      <w:proofErr w:type="spellStart"/>
      <w:r w:rsidRPr="002344E0">
        <w:rPr>
          <w:rFonts w:ascii="Consolas" w:hAnsi="Consolas"/>
        </w:rPr>
        <w:t>yytext</w:t>
      </w:r>
      <w:proofErr w:type="spellEnd"/>
      <w:r w:rsidRPr="002344E0">
        <w:rPr>
          <w:rFonts w:ascii="Consolas" w:hAnsi="Consolas"/>
        </w:rPr>
        <w:t>);}</w:t>
      </w:r>
    </w:p>
    <w:p w14:paraId="16F4117C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{</w:t>
      </w:r>
      <w:proofErr w:type="gramStart"/>
      <w:r w:rsidRPr="002344E0">
        <w:rPr>
          <w:rFonts w:ascii="Consolas" w:hAnsi="Consolas"/>
        </w:rPr>
        <w:t xml:space="preserve">id}   </w:t>
      </w:r>
      <w:proofErr w:type="gramEnd"/>
      <w:r w:rsidRPr="002344E0">
        <w:rPr>
          <w:rFonts w:ascii="Consolas" w:hAnsi="Consolas"/>
        </w:rPr>
        <w:t xml:space="preserve">     {</w:t>
      </w:r>
      <w:proofErr w:type="spellStart"/>
      <w:r w:rsidRPr="002344E0">
        <w:rPr>
          <w:rFonts w:ascii="Consolas" w:hAnsi="Consolas"/>
        </w:rPr>
        <w:t>printf</w:t>
      </w:r>
      <w:proofErr w:type="spellEnd"/>
      <w:r w:rsidRPr="002344E0">
        <w:rPr>
          <w:rFonts w:ascii="Consolas" w:hAnsi="Consolas"/>
        </w:rPr>
        <w:t xml:space="preserve">("ident: %s\n" , </w:t>
      </w:r>
      <w:proofErr w:type="spellStart"/>
      <w:r w:rsidRPr="002344E0">
        <w:rPr>
          <w:rFonts w:ascii="Consolas" w:hAnsi="Consolas"/>
        </w:rPr>
        <w:t>yytext</w:t>
      </w:r>
      <w:proofErr w:type="spellEnd"/>
      <w:r w:rsidRPr="002344E0">
        <w:rPr>
          <w:rFonts w:ascii="Consolas" w:hAnsi="Consolas"/>
        </w:rPr>
        <w:t>);}</w:t>
      </w:r>
    </w:p>
    <w:p w14:paraId="2C4F89AE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{</w:t>
      </w:r>
      <w:proofErr w:type="spellStart"/>
      <w:proofErr w:type="gramStart"/>
      <w:r w:rsidRPr="002344E0">
        <w:rPr>
          <w:rFonts w:ascii="Consolas" w:hAnsi="Consolas"/>
        </w:rPr>
        <w:t>delim</w:t>
      </w:r>
      <w:proofErr w:type="spellEnd"/>
      <w:r w:rsidRPr="002344E0">
        <w:rPr>
          <w:rFonts w:ascii="Consolas" w:hAnsi="Consolas"/>
        </w:rPr>
        <w:t xml:space="preserve">}   </w:t>
      </w:r>
      <w:proofErr w:type="gramEnd"/>
      <w:r w:rsidRPr="002344E0">
        <w:rPr>
          <w:rFonts w:ascii="Consolas" w:hAnsi="Consolas"/>
        </w:rPr>
        <w:t xml:space="preserve">  {</w:t>
      </w:r>
      <w:proofErr w:type="spellStart"/>
      <w:r w:rsidRPr="002344E0">
        <w:rPr>
          <w:rFonts w:ascii="Consolas" w:hAnsi="Consolas"/>
        </w:rPr>
        <w:t>printf</w:t>
      </w:r>
      <w:proofErr w:type="spellEnd"/>
      <w:r w:rsidRPr="002344E0">
        <w:rPr>
          <w:rFonts w:ascii="Consolas" w:hAnsi="Consolas"/>
        </w:rPr>
        <w:t>("</w:t>
      </w:r>
      <w:proofErr w:type="spellStart"/>
      <w:r w:rsidRPr="002344E0">
        <w:rPr>
          <w:rFonts w:ascii="Consolas" w:hAnsi="Consolas"/>
        </w:rPr>
        <w:t>delim</w:t>
      </w:r>
      <w:proofErr w:type="spellEnd"/>
      <w:r w:rsidRPr="002344E0">
        <w:rPr>
          <w:rFonts w:ascii="Consolas" w:hAnsi="Consolas"/>
        </w:rPr>
        <w:t xml:space="preserve">: %s\n" , </w:t>
      </w:r>
      <w:proofErr w:type="spellStart"/>
      <w:r w:rsidRPr="002344E0">
        <w:rPr>
          <w:rFonts w:ascii="Consolas" w:hAnsi="Consolas"/>
        </w:rPr>
        <w:t>yytext</w:t>
      </w:r>
      <w:proofErr w:type="spellEnd"/>
      <w:r w:rsidRPr="002344E0">
        <w:rPr>
          <w:rFonts w:ascii="Consolas" w:hAnsi="Consolas"/>
        </w:rPr>
        <w:t>);}</w:t>
      </w:r>
    </w:p>
    <w:p w14:paraId="0261A491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{</w:t>
      </w:r>
      <w:proofErr w:type="gramStart"/>
      <w:r w:rsidRPr="002344E0">
        <w:rPr>
          <w:rFonts w:ascii="Consolas" w:hAnsi="Consolas"/>
        </w:rPr>
        <w:t>operator}  {</w:t>
      </w:r>
      <w:proofErr w:type="spellStart"/>
      <w:proofErr w:type="gramEnd"/>
      <w:r w:rsidRPr="002344E0">
        <w:rPr>
          <w:rFonts w:ascii="Consolas" w:hAnsi="Consolas"/>
        </w:rPr>
        <w:t>printf</w:t>
      </w:r>
      <w:proofErr w:type="spellEnd"/>
      <w:r w:rsidRPr="002344E0">
        <w:rPr>
          <w:rFonts w:ascii="Consolas" w:hAnsi="Consolas"/>
        </w:rPr>
        <w:t xml:space="preserve">("op: %s\n" , </w:t>
      </w:r>
      <w:proofErr w:type="spellStart"/>
      <w:r w:rsidRPr="002344E0">
        <w:rPr>
          <w:rFonts w:ascii="Consolas" w:hAnsi="Consolas"/>
        </w:rPr>
        <w:t>yytext</w:t>
      </w:r>
      <w:proofErr w:type="spellEnd"/>
      <w:r w:rsidRPr="002344E0">
        <w:rPr>
          <w:rFonts w:ascii="Consolas" w:hAnsi="Consolas"/>
        </w:rPr>
        <w:t>);}</w:t>
      </w:r>
    </w:p>
    <w:p w14:paraId="76F305AC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.        {</w:t>
      </w:r>
      <w:proofErr w:type="spellStart"/>
      <w:proofErr w:type="gramStart"/>
      <w:r w:rsidRPr="002344E0">
        <w:rPr>
          <w:rFonts w:ascii="Consolas" w:hAnsi="Consolas"/>
        </w:rPr>
        <w:t>printf</w:t>
      </w:r>
      <w:proofErr w:type="spellEnd"/>
      <w:r w:rsidRPr="002344E0">
        <w:rPr>
          <w:rFonts w:ascii="Consolas" w:hAnsi="Consolas"/>
        </w:rPr>
        <w:t>(</w:t>
      </w:r>
      <w:proofErr w:type="gramEnd"/>
      <w:r w:rsidRPr="002344E0">
        <w:rPr>
          <w:rFonts w:ascii="Consolas" w:hAnsi="Consolas"/>
        </w:rPr>
        <w:t xml:space="preserve">"other: %s\n", </w:t>
      </w:r>
      <w:proofErr w:type="spellStart"/>
      <w:r w:rsidRPr="002344E0">
        <w:rPr>
          <w:rFonts w:ascii="Consolas" w:hAnsi="Consolas"/>
        </w:rPr>
        <w:t>yytext</w:t>
      </w:r>
      <w:proofErr w:type="spellEnd"/>
      <w:r w:rsidRPr="002344E0">
        <w:rPr>
          <w:rFonts w:ascii="Consolas" w:hAnsi="Consolas"/>
        </w:rPr>
        <w:t>);}</w:t>
      </w:r>
    </w:p>
    <w:p w14:paraId="642D7DC3" w14:textId="77777777" w:rsidR="002344E0" w:rsidRPr="002344E0" w:rsidRDefault="002344E0" w:rsidP="002344E0">
      <w:pPr>
        <w:rPr>
          <w:rFonts w:ascii="Consolas" w:hAnsi="Consolas"/>
        </w:rPr>
      </w:pPr>
    </w:p>
    <w:p w14:paraId="403E905C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%%</w:t>
      </w:r>
    </w:p>
    <w:p w14:paraId="3B34F031" w14:textId="77777777" w:rsidR="002344E0" w:rsidRPr="002344E0" w:rsidRDefault="002344E0" w:rsidP="002344E0">
      <w:pPr>
        <w:rPr>
          <w:rFonts w:ascii="Consolas" w:hAnsi="Consolas"/>
        </w:rPr>
      </w:pPr>
    </w:p>
    <w:p w14:paraId="78EF4850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 xml:space="preserve">int </w:t>
      </w:r>
      <w:proofErr w:type="spellStart"/>
      <w:proofErr w:type="gramStart"/>
      <w:r w:rsidRPr="002344E0">
        <w:rPr>
          <w:rFonts w:ascii="Consolas" w:hAnsi="Consolas"/>
        </w:rPr>
        <w:t>yywrap</w:t>
      </w:r>
      <w:proofErr w:type="spellEnd"/>
      <w:r w:rsidRPr="002344E0">
        <w:rPr>
          <w:rFonts w:ascii="Consolas" w:hAnsi="Consolas"/>
        </w:rPr>
        <w:t>(</w:t>
      </w:r>
      <w:proofErr w:type="gramEnd"/>
      <w:r w:rsidRPr="002344E0">
        <w:rPr>
          <w:rFonts w:ascii="Consolas" w:hAnsi="Consolas"/>
        </w:rPr>
        <w:t>)</w:t>
      </w:r>
    </w:p>
    <w:p w14:paraId="0EB60DF7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{</w:t>
      </w:r>
    </w:p>
    <w:p w14:paraId="79427B98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 xml:space="preserve">    </w:t>
      </w:r>
      <w:proofErr w:type="gramStart"/>
      <w:r w:rsidRPr="002344E0">
        <w:rPr>
          <w:rFonts w:ascii="Consolas" w:hAnsi="Consolas"/>
        </w:rPr>
        <w:t>return(</w:t>
      </w:r>
      <w:proofErr w:type="gramEnd"/>
      <w:r w:rsidRPr="002344E0">
        <w:rPr>
          <w:rFonts w:ascii="Consolas" w:hAnsi="Consolas"/>
        </w:rPr>
        <w:t>1);</w:t>
      </w:r>
    </w:p>
    <w:p w14:paraId="068C5F46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}</w:t>
      </w:r>
    </w:p>
    <w:p w14:paraId="522FA704" w14:textId="77777777" w:rsidR="002344E0" w:rsidRPr="002344E0" w:rsidRDefault="002344E0" w:rsidP="002344E0">
      <w:pPr>
        <w:rPr>
          <w:rFonts w:ascii="Consolas" w:hAnsi="Consolas"/>
        </w:rPr>
      </w:pPr>
    </w:p>
    <w:p w14:paraId="09273333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 xml:space="preserve">void </w:t>
      </w:r>
      <w:proofErr w:type="gramStart"/>
      <w:r w:rsidRPr="002344E0">
        <w:rPr>
          <w:rFonts w:ascii="Consolas" w:hAnsi="Consolas"/>
        </w:rPr>
        <w:t>main(</w:t>
      </w:r>
      <w:proofErr w:type="gramEnd"/>
      <w:r w:rsidRPr="002344E0">
        <w:rPr>
          <w:rFonts w:ascii="Consolas" w:hAnsi="Consolas"/>
        </w:rPr>
        <w:t>)</w:t>
      </w:r>
    </w:p>
    <w:p w14:paraId="3FE3F0D6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{</w:t>
      </w:r>
    </w:p>
    <w:p w14:paraId="269B1C42" w14:textId="77777777" w:rsidR="002344E0" w:rsidRP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 xml:space="preserve">        </w:t>
      </w:r>
      <w:proofErr w:type="spellStart"/>
      <w:proofErr w:type="gramStart"/>
      <w:r w:rsidRPr="002344E0">
        <w:rPr>
          <w:rFonts w:ascii="Consolas" w:hAnsi="Consolas"/>
        </w:rPr>
        <w:t>yylex</w:t>
      </w:r>
      <w:proofErr w:type="spellEnd"/>
      <w:r w:rsidRPr="002344E0">
        <w:rPr>
          <w:rFonts w:ascii="Consolas" w:hAnsi="Consolas"/>
        </w:rPr>
        <w:t>(</w:t>
      </w:r>
      <w:proofErr w:type="gramEnd"/>
      <w:r w:rsidRPr="002344E0">
        <w:rPr>
          <w:rFonts w:ascii="Consolas" w:hAnsi="Consolas"/>
        </w:rPr>
        <w:t>);</w:t>
      </w:r>
    </w:p>
    <w:p w14:paraId="7C584765" w14:textId="7EB2078B" w:rsidR="002344E0" w:rsidRDefault="002344E0" w:rsidP="002344E0">
      <w:pPr>
        <w:rPr>
          <w:rFonts w:ascii="Consolas" w:hAnsi="Consolas"/>
        </w:rPr>
      </w:pPr>
      <w:r w:rsidRPr="002344E0">
        <w:rPr>
          <w:rFonts w:ascii="Consolas" w:hAnsi="Consolas"/>
        </w:rPr>
        <w:t>}</w:t>
      </w:r>
    </w:p>
    <w:p w14:paraId="0ED856DC" w14:textId="77777777" w:rsidR="00360940" w:rsidRPr="002344E0" w:rsidRDefault="00360940" w:rsidP="002344E0">
      <w:pPr>
        <w:rPr>
          <w:rFonts w:ascii="Consolas" w:hAnsi="Consolas"/>
        </w:rPr>
      </w:pPr>
    </w:p>
    <w:p w14:paraId="5405F3A4" w14:textId="281C0221" w:rsidR="001B628C" w:rsidRDefault="00360940" w:rsidP="003609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OUTPUT-</w:t>
      </w:r>
    </w:p>
    <w:p w14:paraId="558A8168" w14:textId="77777777" w:rsidR="00CC5A83" w:rsidRPr="00360940" w:rsidRDefault="00CC5A83" w:rsidP="00360940">
      <w:pPr>
        <w:rPr>
          <w:b/>
          <w:bCs/>
          <w:sz w:val="36"/>
          <w:szCs w:val="36"/>
          <w:u w:val="single"/>
        </w:rPr>
      </w:pPr>
    </w:p>
    <w:p w14:paraId="137E83D4" w14:textId="77777777" w:rsidR="002B3035" w:rsidRDefault="00270EDB">
      <w:r w:rsidRPr="00270EDB">
        <w:drawing>
          <wp:inline distT="0" distB="0" distL="0" distR="0" wp14:anchorId="7BE3CAEB" wp14:editId="6CECA449">
            <wp:extent cx="5731510" cy="3355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1961" w14:textId="0A1C4BDB" w:rsidR="00270EDB" w:rsidRDefault="00270EDB"/>
    <w:p w14:paraId="74891E7D" w14:textId="4B639A58" w:rsidR="00707905" w:rsidRDefault="00707905"/>
    <w:p w14:paraId="47250267" w14:textId="77777777" w:rsidR="00707905" w:rsidRDefault="00707905"/>
    <w:p w14:paraId="079E9561" w14:textId="6886E76D" w:rsidR="00C07AE5" w:rsidRDefault="00C07AE5"/>
    <w:p w14:paraId="1A692946" w14:textId="4F6132C1" w:rsidR="00942FB1" w:rsidRDefault="00942FB1"/>
    <w:p w14:paraId="5EE4E529" w14:textId="0E3847F0" w:rsidR="00942FB1" w:rsidRDefault="00942FB1"/>
    <w:p w14:paraId="202C8733" w14:textId="674B6E2A" w:rsidR="00942FB1" w:rsidRDefault="00942FB1"/>
    <w:p w14:paraId="53CE3BC4" w14:textId="29D7A75F" w:rsidR="00942FB1" w:rsidRDefault="00942FB1"/>
    <w:p w14:paraId="513CA0D5" w14:textId="1DF2E37F" w:rsidR="00942FB1" w:rsidRDefault="00942FB1"/>
    <w:p w14:paraId="0A0E49FE" w14:textId="61395A5B" w:rsidR="00942FB1" w:rsidRDefault="00942FB1"/>
    <w:p w14:paraId="38679FEE" w14:textId="57131825" w:rsidR="00942FB1" w:rsidRPr="00671977" w:rsidRDefault="00942FB1" w:rsidP="00942FB1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8</w:t>
      </w:r>
    </w:p>
    <w:p w14:paraId="7A6F46FF" w14:textId="77777777" w:rsidR="00942FB1" w:rsidRDefault="00942FB1" w:rsidP="00942FB1"/>
    <w:p w14:paraId="7714C8D2" w14:textId="657E53E2" w:rsidR="00F07288" w:rsidRDefault="00942FB1" w:rsidP="00F64529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F64529" w:rsidRPr="00485902">
        <w:rPr>
          <w:rFonts w:ascii="Arial" w:hAnsi="Arial" w:cs="Arial"/>
          <w:color w:val="000000" w:themeColor="text1"/>
          <w:sz w:val="24"/>
          <w:szCs w:val="24"/>
        </w:rPr>
        <w:t>Write</w:t>
      </w:r>
      <w:proofErr w:type="gramEnd"/>
      <w:r w:rsidR="00F64529" w:rsidRPr="00485902">
        <w:rPr>
          <w:rFonts w:ascii="Arial" w:hAnsi="Arial" w:cs="Arial"/>
          <w:color w:val="000000" w:themeColor="text1"/>
          <w:sz w:val="24"/>
          <w:szCs w:val="24"/>
        </w:rPr>
        <w:t xml:space="preserve"> a parser for a simple calculator using the LEX and YACC tools</w:t>
      </w:r>
      <w:r w:rsidR="00F0728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D594708" w14:textId="77777777" w:rsidR="00942FB1" w:rsidRDefault="00942FB1" w:rsidP="00942FB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704C4107" w14:textId="081F4D62" w:rsidR="00942FB1" w:rsidRDefault="00EE16EA">
      <w:pPr>
        <w:rPr>
          <w:rFonts w:cstheme="minorHAnsi"/>
          <w:b/>
          <w:bCs/>
          <w:sz w:val="32"/>
          <w:szCs w:val="32"/>
        </w:rPr>
      </w:pPr>
      <w:r w:rsidRPr="00EE16EA">
        <w:rPr>
          <w:rFonts w:cstheme="minorHAnsi"/>
          <w:b/>
          <w:bCs/>
          <w:sz w:val="32"/>
          <w:szCs w:val="32"/>
        </w:rPr>
        <w:t>Lexical Analyzer Source Code:</w:t>
      </w:r>
    </w:p>
    <w:p w14:paraId="4DF57906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%{</w:t>
      </w:r>
    </w:p>
    <w:p w14:paraId="5D30BE29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/* Definition section */</w:t>
      </w:r>
    </w:p>
    <w:p w14:paraId="31FC02B6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#include&lt;stdio.h&gt;</w:t>
      </w:r>
    </w:p>
    <w:p w14:paraId="2C00D576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#include "</w:t>
      </w:r>
      <w:proofErr w:type="spellStart"/>
      <w:r w:rsidRPr="005675FC">
        <w:rPr>
          <w:rFonts w:ascii="Consolas" w:hAnsi="Consolas" w:cstheme="minorHAnsi"/>
        </w:rPr>
        <w:t>y.tab.h</w:t>
      </w:r>
      <w:proofErr w:type="spellEnd"/>
      <w:r w:rsidRPr="005675FC">
        <w:rPr>
          <w:rFonts w:ascii="Consolas" w:hAnsi="Consolas" w:cstheme="minorHAnsi"/>
        </w:rPr>
        <w:t>"</w:t>
      </w:r>
    </w:p>
    <w:p w14:paraId="3709E570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 xml:space="preserve">extern int </w:t>
      </w:r>
      <w:proofErr w:type="spellStart"/>
      <w:r w:rsidRPr="005675FC">
        <w:rPr>
          <w:rFonts w:ascii="Consolas" w:hAnsi="Consolas" w:cstheme="minorHAnsi"/>
        </w:rPr>
        <w:t>yylval</w:t>
      </w:r>
      <w:proofErr w:type="spellEnd"/>
      <w:r w:rsidRPr="005675FC">
        <w:rPr>
          <w:rFonts w:ascii="Consolas" w:hAnsi="Consolas" w:cstheme="minorHAnsi"/>
        </w:rPr>
        <w:t>;</w:t>
      </w:r>
    </w:p>
    <w:p w14:paraId="11B3BDCD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%}</w:t>
      </w:r>
    </w:p>
    <w:p w14:paraId="37851938" w14:textId="77777777" w:rsidR="005675FC" w:rsidRPr="005675FC" w:rsidRDefault="005675FC" w:rsidP="005675FC">
      <w:pPr>
        <w:rPr>
          <w:rFonts w:ascii="Consolas" w:hAnsi="Consolas" w:cstheme="minorHAnsi"/>
        </w:rPr>
      </w:pPr>
    </w:p>
    <w:p w14:paraId="08255895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/* Rule Section */</w:t>
      </w:r>
    </w:p>
    <w:p w14:paraId="1BC3FA70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%%</w:t>
      </w:r>
    </w:p>
    <w:p w14:paraId="486B57E7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[0-</w:t>
      </w:r>
      <w:proofErr w:type="gramStart"/>
      <w:r w:rsidRPr="005675FC">
        <w:rPr>
          <w:rFonts w:ascii="Consolas" w:hAnsi="Consolas" w:cstheme="minorHAnsi"/>
        </w:rPr>
        <w:t>9]+</w:t>
      </w:r>
      <w:proofErr w:type="gramEnd"/>
      <w:r w:rsidRPr="005675FC">
        <w:rPr>
          <w:rFonts w:ascii="Consolas" w:hAnsi="Consolas" w:cstheme="minorHAnsi"/>
        </w:rPr>
        <w:t xml:space="preserve"> {</w:t>
      </w:r>
    </w:p>
    <w:p w14:paraId="5918221E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ab/>
      </w:r>
      <w:r w:rsidRPr="005675FC">
        <w:rPr>
          <w:rFonts w:ascii="Consolas" w:hAnsi="Consolas" w:cstheme="minorHAnsi"/>
        </w:rPr>
        <w:tab/>
      </w:r>
      <w:proofErr w:type="spellStart"/>
      <w:r w:rsidRPr="005675FC">
        <w:rPr>
          <w:rFonts w:ascii="Consolas" w:hAnsi="Consolas" w:cstheme="minorHAnsi"/>
        </w:rPr>
        <w:t>yylval</w:t>
      </w:r>
      <w:proofErr w:type="spellEnd"/>
      <w:r w:rsidRPr="005675FC">
        <w:rPr>
          <w:rFonts w:ascii="Consolas" w:hAnsi="Consolas" w:cstheme="minorHAnsi"/>
        </w:rPr>
        <w:t>=</w:t>
      </w:r>
      <w:proofErr w:type="spellStart"/>
      <w:r w:rsidRPr="005675FC">
        <w:rPr>
          <w:rFonts w:ascii="Consolas" w:hAnsi="Consolas" w:cstheme="minorHAnsi"/>
        </w:rPr>
        <w:t>atoi</w:t>
      </w:r>
      <w:proofErr w:type="spellEnd"/>
      <w:r w:rsidRPr="005675FC">
        <w:rPr>
          <w:rFonts w:ascii="Consolas" w:hAnsi="Consolas" w:cstheme="minorHAnsi"/>
        </w:rPr>
        <w:t>(</w:t>
      </w:r>
      <w:proofErr w:type="spellStart"/>
      <w:r w:rsidRPr="005675FC">
        <w:rPr>
          <w:rFonts w:ascii="Consolas" w:hAnsi="Consolas" w:cstheme="minorHAnsi"/>
        </w:rPr>
        <w:t>yytext</w:t>
      </w:r>
      <w:proofErr w:type="spellEnd"/>
      <w:r w:rsidRPr="005675FC">
        <w:rPr>
          <w:rFonts w:ascii="Consolas" w:hAnsi="Consolas" w:cstheme="minorHAnsi"/>
        </w:rPr>
        <w:t>);</w:t>
      </w:r>
    </w:p>
    <w:p w14:paraId="0DE1B3A4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ab/>
      </w:r>
      <w:r w:rsidRPr="005675FC">
        <w:rPr>
          <w:rFonts w:ascii="Consolas" w:hAnsi="Consolas" w:cstheme="minorHAnsi"/>
        </w:rPr>
        <w:tab/>
        <w:t>return NUMBER;</w:t>
      </w:r>
    </w:p>
    <w:p w14:paraId="26B54CC8" w14:textId="77777777" w:rsidR="005675FC" w:rsidRPr="005675FC" w:rsidRDefault="005675FC" w:rsidP="005675FC">
      <w:pPr>
        <w:rPr>
          <w:rFonts w:ascii="Consolas" w:hAnsi="Consolas" w:cstheme="minorHAnsi"/>
        </w:rPr>
      </w:pPr>
    </w:p>
    <w:p w14:paraId="144F62F6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ab/>
        <w:t>}</w:t>
      </w:r>
    </w:p>
    <w:p w14:paraId="449423BA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[\t</w:t>
      </w:r>
      <w:proofErr w:type="gramStart"/>
      <w:r w:rsidRPr="005675FC">
        <w:rPr>
          <w:rFonts w:ascii="Consolas" w:hAnsi="Consolas" w:cstheme="minorHAnsi"/>
        </w:rPr>
        <w:t>] ;</w:t>
      </w:r>
      <w:proofErr w:type="gramEnd"/>
    </w:p>
    <w:p w14:paraId="022B5E6E" w14:textId="77777777" w:rsidR="005675FC" w:rsidRPr="005675FC" w:rsidRDefault="005675FC" w:rsidP="005675FC">
      <w:pPr>
        <w:rPr>
          <w:rFonts w:ascii="Consolas" w:hAnsi="Consolas" w:cstheme="minorHAnsi"/>
        </w:rPr>
      </w:pPr>
    </w:p>
    <w:p w14:paraId="54D25CDB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[\n] return 0;</w:t>
      </w:r>
    </w:p>
    <w:p w14:paraId="25410E8F" w14:textId="77777777" w:rsidR="005675FC" w:rsidRPr="005675FC" w:rsidRDefault="005675FC" w:rsidP="005675FC">
      <w:pPr>
        <w:rPr>
          <w:rFonts w:ascii="Consolas" w:hAnsi="Consolas" w:cstheme="minorHAnsi"/>
        </w:rPr>
      </w:pPr>
    </w:p>
    <w:p w14:paraId="4BD85BFD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 xml:space="preserve">. return </w:t>
      </w:r>
      <w:proofErr w:type="spellStart"/>
      <w:proofErr w:type="gramStart"/>
      <w:r w:rsidRPr="005675FC">
        <w:rPr>
          <w:rFonts w:ascii="Consolas" w:hAnsi="Consolas" w:cstheme="minorHAnsi"/>
        </w:rPr>
        <w:t>yytext</w:t>
      </w:r>
      <w:proofErr w:type="spellEnd"/>
      <w:r w:rsidRPr="005675FC">
        <w:rPr>
          <w:rFonts w:ascii="Consolas" w:hAnsi="Consolas" w:cstheme="minorHAnsi"/>
        </w:rPr>
        <w:t>[</w:t>
      </w:r>
      <w:proofErr w:type="gramEnd"/>
      <w:r w:rsidRPr="005675FC">
        <w:rPr>
          <w:rFonts w:ascii="Consolas" w:hAnsi="Consolas" w:cstheme="minorHAnsi"/>
        </w:rPr>
        <w:t>0];</w:t>
      </w:r>
    </w:p>
    <w:p w14:paraId="464DE329" w14:textId="77777777" w:rsidR="005675FC" w:rsidRPr="005675FC" w:rsidRDefault="005675FC" w:rsidP="005675FC">
      <w:pPr>
        <w:rPr>
          <w:rFonts w:ascii="Consolas" w:hAnsi="Consolas" w:cstheme="minorHAnsi"/>
        </w:rPr>
      </w:pPr>
    </w:p>
    <w:p w14:paraId="3510651A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%%</w:t>
      </w:r>
    </w:p>
    <w:p w14:paraId="51035BAE" w14:textId="77777777" w:rsidR="005675FC" w:rsidRPr="005675FC" w:rsidRDefault="005675FC" w:rsidP="005675FC">
      <w:pPr>
        <w:rPr>
          <w:rFonts w:ascii="Consolas" w:hAnsi="Consolas" w:cstheme="minorHAnsi"/>
        </w:rPr>
      </w:pPr>
    </w:p>
    <w:p w14:paraId="08E0F5C2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 xml:space="preserve">int </w:t>
      </w:r>
      <w:proofErr w:type="spellStart"/>
      <w:proofErr w:type="gramStart"/>
      <w:r w:rsidRPr="005675FC">
        <w:rPr>
          <w:rFonts w:ascii="Consolas" w:hAnsi="Consolas" w:cstheme="minorHAnsi"/>
        </w:rPr>
        <w:t>yywrap</w:t>
      </w:r>
      <w:proofErr w:type="spellEnd"/>
      <w:r w:rsidRPr="005675FC">
        <w:rPr>
          <w:rFonts w:ascii="Consolas" w:hAnsi="Consolas" w:cstheme="minorHAnsi"/>
        </w:rPr>
        <w:t>(</w:t>
      </w:r>
      <w:proofErr w:type="gramEnd"/>
      <w:r w:rsidRPr="005675FC">
        <w:rPr>
          <w:rFonts w:ascii="Consolas" w:hAnsi="Consolas" w:cstheme="minorHAnsi"/>
        </w:rPr>
        <w:t>)</w:t>
      </w:r>
    </w:p>
    <w:p w14:paraId="3940DB42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{</w:t>
      </w:r>
    </w:p>
    <w:p w14:paraId="08284D45" w14:textId="77777777" w:rsidR="005675FC" w:rsidRP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lastRenderedPageBreak/>
        <w:t>return 1;</w:t>
      </w:r>
    </w:p>
    <w:p w14:paraId="33E85DBA" w14:textId="10CC742E" w:rsidR="005675FC" w:rsidRDefault="005675FC" w:rsidP="005675FC">
      <w:pPr>
        <w:rPr>
          <w:rFonts w:ascii="Consolas" w:hAnsi="Consolas" w:cstheme="minorHAnsi"/>
        </w:rPr>
      </w:pPr>
      <w:r w:rsidRPr="005675FC">
        <w:rPr>
          <w:rFonts w:ascii="Consolas" w:hAnsi="Consolas" w:cstheme="minorHAnsi"/>
        </w:rPr>
        <w:t>}</w:t>
      </w:r>
    </w:p>
    <w:p w14:paraId="0E91D0DF" w14:textId="77777777" w:rsidR="00D30244" w:rsidRPr="005675FC" w:rsidRDefault="00D30244" w:rsidP="005675FC">
      <w:pPr>
        <w:rPr>
          <w:rFonts w:ascii="Consolas" w:hAnsi="Consolas" w:cstheme="minorHAnsi"/>
        </w:rPr>
      </w:pPr>
    </w:p>
    <w:p w14:paraId="71F91163" w14:textId="6A42CBEE" w:rsidR="00EE16EA" w:rsidRPr="00EE16EA" w:rsidRDefault="00EE16EA" w:rsidP="00EE16E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Parser</w:t>
      </w:r>
      <w:r w:rsidRPr="00EE16EA">
        <w:rPr>
          <w:rFonts w:cstheme="minorHAnsi"/>
          <w:b/>
          <w:bCs/>
          <w:sz w:val="32"/>
          <w:szCs w:val="32"/>
        </w:rPr>
        <w:t xml:space="preserve"> Source Code:</w:t>
      </w:r>
    </w:p>
    <w:p w14:paraId="5D2BE0FC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%{</w:t>
      </w:r>
    </w:p>
    <w:p w14:paraId="77631330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/* Definition section */</w:t>
      </w:r>
    </w:p>
    <w:p w14:paraId="2EE40B01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#include&lt;stdio.h&gt;</w:t>
      </w:r>
    </w:p>
    <w:p w14:paraId="7D86F4DC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int flag=0;</w:t>
      </w:r>
    </w:p>
    <w:p w14:paraId="3D6C9169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%}</w:t>
      </w:r>
    </w:p>
    <w:p w14:paraId="09133BCB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41E99BA2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%token NUMBER</w:t>
      </w:r>
    </w:p>
    <w:p w14:paraId="3A047B3B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58F8570E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%left '+' '-'</w:t>
      </w:r>
    </w:p>
    <w:p w14:paraId="4A309F02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4650F148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%left '*' '/' '%'</w:t>
      </w:r>
    </w:p>
    <w:p w14:paraId="2A454407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3E4F9776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%left '(' ')'</w:t>
      </w:r>
    </w:p>
    <w:p w14:paraId="0E725852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53B2FC15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/* Rule Section */</w:t>
      </w:r>
    </w:p>
    <w:p w14:paraId="147D979C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%%</w:t>
      </w:r>
    </w:p>
    <w:p w14:paraId="312DF751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4B75A861" w14:textId="77777777" w:rsidR="00525FF1" w:rsidRPr="00525FF1" w:rsidRDefault="00525FF1" w:rsidP="00525FF1">
      <w:pPr>
        <w:rPr>
          <w:rFonts w:ascii="Consolas" w:hAnsi="Consolas" w:cstheme="minorHAnsi"/>
        </w:rPr>
      </w:pPr>
      <w:proofErr w:type="spellStart"/>
      <w:r w:rsidRPr="00525FF1">
        <w:rPr>
          <w:rFonts w:ascii="Consolas" w:hAnsi="Consolas" w:cstheme="minorHAnsi"/>
        </w:rPr>
        <w:t>ArithmeticExpression</w:t>
      </w:r>
      <w:proofErr w:type="spellEnd"/>
      <w:r w:rsidRPr="00525FF1">
        <w:rPr>
          <w:rFonts w:ascii="Consolas" w:hAnsi="Consolas" w:cstheme="minorHAnsi"/>
        </w:rPr>
        <w:t xml:space="preserve">: </w:t>
      </w:r>
      <w:proofErr w:type="gramStart"/>
      <w:r w:rsidRPr="00525FF1">
        <w:rPr>
          <w:rFonts w:ascii="Consolas" w:hAnsi="Consolas" w:cstheme="minorHAnsi"/>
        </w:rPr>
        <w:t>E{</w:t>
      </w:r>
      <w:proofErr w:type="gramEnd"/>
    </w:p>
    <w:p w14:paraId="7BC975CA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7AB8BD71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ab/>
      </w:r>
      <w:r w:rsidRPr="00525FF1">
        <w:rPr>
          <w:rFonts w:ascii="Consolas" w:hAnsi="Consolas" w:cstheme="minorHAnsi"/>
        </w:rPr>
        <w:tab/>
      </w:r>
      <w:proofErr w:type="spellStart"/>
      <w:proofErr w:type="gramStart"/>
      <w:r w:rsidRPr="00525FF1">
        <w:rPr>
          <w:rFonts w:ascii="Consolas" w:hAnsi="Consolas" w:cstheme="minorHAnsi"/>
        </w:rPr>
        <w:t>printf</w:t>
      </w:r>
      <w:proofErr w:type="spellEnd"/>
      <w:r w:rsidRPr="00525FF1">
        <w:rPr>
          <w:rFonts w:ascii="Consolas" w:hAnsi="Consolas" w:cstheme="minorHAnsi"/>
        </w:rPr>
        <w:t>(</w:t>
      </w:r>
      <w:proofErr w:type="gramEnd"/>
      <w:r w:rsidRPr="00525FF1">
        <w:rPr>
          <w:rFonts w:ascii="Consolas" w:hAnsi="Consolas" w:cstheme="minorHAnsi"/>
        </w:rPr>
        <w:t>"\</w:t>
      </w:r>
      <w:proofErr w:type="spellStart"/>
      <w:r w:rsidRPr="00525FF1">
        <w:rPr>
          <w:rFonts w:ascii="Consolas" w:hAnsi="Consolas" w:cstheme="minorHAnsi"/>
        </w:rPr>
        <w:t>nResult</w:t>
      </w:r>
      <w:proofErr w:type="spellEnd"/>
      <w:r w:rsidRPr="00525FF1">
        <w:rPr>
          <w:rFonts w:ascii="Consolas" w:hAnsi="Consolas" w:cstheme="minorHAnsi"/>
        </w:rPr>
        <w:t>=%d\n", $$);</w:t>
      </w:r>
    </w:p>
    <w:p w14:paraId="1C488A05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25E39FEF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ab/>
      </w:r>
      <w:r w:rsidRPr="00525FF1">
        <w:rPr>
          <w:rFonts w:ascii="Consolas" w:hAnsi="Consolas" w:cstheme="minorHAnsi"/>
        </w:rPr>
        <w:tab/>
        <w:t>return 0;</w:t>
      </w:r>
    </w:p>
    <w:p w14:paraId="287B5D8E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1FC0E03D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ab/>
      </w:r>
      <w:r w:rsidRPr="00525FF1">
        <w:rPr>
          <w:rFonts w:ascii="Consolas" w:hAnsi="Consolas" w:cstheme="minorHAnsi"/>
        </w:rPr>
        <w:tab/>
        <w:t>};</w:t>
      </w:r>
    </w:p>
    <w:p w14:paraId="45673ADC" w14:textId="77777777" w:rsidR="00525FF1" w:rsidRPr="00525FF1" w:rsidRDefault="00525FF1" w:rsidP="00525FF1">
      <w:pPr>
        <w:rPr>
          <w:rFonts w:ascii="Consolas" w:hAnsi="Consolas" w:cstheme="minorHAnsi"/>
        </w:rPr>
      </w:pPr>
      <w:proofErr w:type="gramStart"/>
      <w:r w:rsidRPr="00525FF1">
        <w:rPr>
          <w:rFonts w:ascii="Consolas" w:hAnsi="Consolas" w:cstheme="minorHAnsi"/>
        </w:rPr>
        <w:t>E:E</w:t>
      </w:r>
      <w:proofErr w:type="gramEnd"/>
      <w:r w:rsidRPr="00525FF1">
        <w:rPr>
          <w:rFonts w:ascii="Consolas" w:hAnsi="Consolas" w:cstheme="minorHAnsi"/>
        </w:rPr>
        <w:t>'+'E {$$=$1+$3;}</w:t>
      </w:r>
    </w:p>
    <w:p w14:paraId="2449D454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3F635C27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|E'-'E {$$=$1-$3;}</w:t>
      </w:r>
    </w:p>
    <w:p w14:paraId="61D32280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7BDF7CA3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|E'*'E {$$=$1*$3;}</w:t>
      </w:r>
    </w:p>
    <w:p w14:paraId="47BD67E2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48472DE1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|E'/'E {$$=$1/$3;}</w:t>
      </w:r>
    </w:p>
    <w:p w14:paraId="6DB7F657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45724D22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|E'%'E {$$=$1%$3;}</w:t>
      </w:r>
    </w:p>
    <w:p w14:paraId="4D05EFFC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77D48031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|'('E')' {$$=$2;}</w:t>
      </w:r>
    </w:p>
    <w:p w14:paraId="2E46DC5A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6F80289B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| NUMBER {$$=$1;}</w:t>
      </w:r>
    </w:p>
    <w:p w14:paraId="22A2C031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58B3D145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;</w:t>
      </w:r>
    </w:p>
    <w:p w14:paraId="05702A1F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3B0CA9E0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%%</w:t>
      </w:r>
    </w:p>
    <w:p w14:paraId="6FDDBC35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288A222F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//driver code</w:t>
      </w:r>
    </w:p>
    <w:p w14:paraId="564E3253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 xml:space="preserve">void </w:t>
      </w:r>
      <w:proofErr w:type="gramStart"/>
      <w:r w:rsidRPr="00525FF1">
        <w:rPr>
          <w:rFonts w:ascii="Consolas" w:hAnsi="Consolas" w:cstheme="minorHAnsi"/>
        </w:rPr>
        <w:t>main(</w:t>
      </w:r>
      <w:proofErr w:type="gramEnd"/>
      <w:r w:rsidRPr="00525FF1">
        <w:rPr>
          <w:rFonts w:ascii="Consolas" w:hAnsi="Consolas" w:cstheme="minorHAnsi"/>
        </w:rPr>
        <w:t>)</w:t>
      </w:r>
    </w:p>
    <w:p w14:paraId="10ED7E69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{</w:t>
      </w:r>
    </w:p>
    <w:p w14:paraId="021736F9" w14:textId="77777777" w:rsidR="00525FF1" w:rsidRPr="00525FF1" w:rsidRDefault="00525FF1" w:rsidP="00525FF1">
      <w:pPr>
        <w:rPr>
          <w:rFonts w:ascii="Consolas" w:hAnsi="Consolas" w:cstheme="minorHAnsi"/>
        </w:rPr>
      </w:pPr>
      <w:proofErr w:type="spellStart"/>
      <w:proofErr w:type="gramStart"/>
      <w:r w:rsidRPr="00525FF1">
        <w:rPr>
          <w:rFonts w:ascii="Consolas" w:hAnsi="Consolas" w:cstheme="minorHAnsi"/>
        </w:rPr>
        <w:t>printf</w:t>
      </w:r>
      <w:proofErr w:type="spellEnd"/>
      <w:r w:rsidRPr="00525FF1">
        <w:rPr>
          <w:rFonts w:ascii="Consolas" w:hAnsi="Consolas" w:cstheme="minorHAnsi"/>
        </w:rPr>
        <w:t>(</w:t>
      </w:r>
      <w:proofErr w:type="gramEnd"/>
      <w:r w:rsidRPr="00525FF1">
        <w:rPr>
          <w:rFonts w:ascii="Consolas" w:hAnsi="Consolas" w:cstheme="minorHAnsi"/>
        </w:rPr>
        <w:t>"\</w:t>
      </w:r>
      <w:proofErr w:type="spellStart"/>
      <w:r w:rsidRPr="00525FF1">
        <w:rPr>
          <w:rFonts w:ascii="Consolas" w:hAnsi="Consolas" w:cstheme="minorHAnsi"/>
        </w:rPr>
        <w:t>nEnter</w:t>
      </w:r>
      <w:proofErr w:type="spellEnd"/>
      <w:r w:rsidRPr="00525FF1">
        <w:rPr>
          <w:rFonts w:ascii="Consolas" w:hAnsi="Consolas" w:cstheme="minorHAnsi"/>
        </w:rPr>
        <w:t xml:space="preserve"> Any Arithmetic Expression which can have operations Addition, Subtraction, Multiplication, Division, Modulus and Round brackets:\n");</w:t>
      </w:r>
    </w:p>
    <w:p w14:paraId="4FA4A41B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7A387BBF" w14:textId="77777777" w:rsidR="00525FF1" w:rsidRPr="00525FF1" w:rsidRDefault="00525FF1" w:rsidP="00525FF1">
      <w:pPr>
        <w:rPr>
          <w:rFonts w:ascii="Consolas" w:hAnsi="Consolas" w:cstheme="minorHAnsi"/>
        </w:rPr>
      </w:pPr>
      <w:proofErr w:type="spellStart"/>
      <w:proofErr w:type="gramStart"/>
      <w:r w:rsidRPr="00525FF1">
        <w:rPr>
          <w:rFonts w:ascii="Consolas" w:hAnsi="Consolas" w:cstheme="minorHAnsi"/>
        </w:rPr>
        <w:t>yyparse</w:t>
      </w:r>
      <w:proofErr w:type="spellEnd"/>
      <w:r w:rsidRPr="00525FF1">
        <w:rPr>
          <w:rFonts w:ascii="Consolas" w:hAnsi="Consolas" w:cstheme="minorHAnsi"/>
        </w:rPr>
        <w:t>(</w:t>
      </w:r>
      <w:proofErr w:type="gramEnd"/>
      <w:r w:rsidRPr="00525FF1">
        <w:rPr>
          <w:rFonts w:ascii="Consolas" w:hAnsi="Consolas" w:cstheme="minorHAnsi"/>
        </w:rPr>
        <w:t>);</w:t>
      </w:r>
    </w:p>
    <w:p w14:paraId="63F03A5B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if(flag==0)</w:t>
      </w:r>
    </w:p>
    <w:p w14:paraId="11FBAB86" w14:textId="77777777" w:rsidR="00525FF1" w:rsidRPr="00525FF1" w:rsidRDefault="00525FF1" w:rsidP="00525FF1">
      <w:pPr>
        <w:rPr>
          <w:rFonts w:ascii="Consolas" w:hAnsi="Consolas" w:cstheme="minorHAnsi"/>
        </w:rPr>
      </w:pPr>
      <w:proofErr w:type="spellStart"/>
      <w:proofErr w:type="gramStart"/>
      <w:r w:rsidRPr="00525FF1">
        <w:rPr>
          <w:rFonts w:ascii="Consolas" w:hAnsi="Consolas" w:cstheme="minorHAnsi"/>
        </w:rPr>
        <w:t>printf</w:t>
      </w:r>
      <w:proofErr w:type="spellEnd"/>
      <w:r w:rsidRPr="00525FF1">
        <w:rPr>
          <w:rFonts w:ascii="Consolas" w:hAnsi="Consolas" w:cstheme="minorHAnsi"/>
        </w:rPr>
        <w:t>(</w:t>
      </w:r>
      <w:proofErr w:type="gramEnd"/>
      <w:r w:rsidRPr="00525FF1">
        <w:rPr>
          <w:rFonts w:ascii="Consolas" w:hAnsi="Consolas" w:cstheme="minorHAnsi"/>
        </w:rPr>
        <w:t>"\</w:t>
      </w:r>
      <w:proofErr w:type="spellStart"/>
      <w:r w:rsidRPr="00525FF1">
        <w:rPr>
          <w:rFonts w:ascii="Consolas" w:hAnsi="Consolas" w:cstheme="minorHAnsi"/>
        </w:rPr>
        <w:t>nEntered</w:t>
      </w:r>
      <w:proofErr w:type="spellEnd"/>
      <w:r w:rsidRPr="00525FF1">
        <w:rPr>
          <w:rFonts w:ascii="Consolas" w:hAnsi="Consolas" w:cstheme="minorHAnsi"/>
        </w:rPr>
        <w:t xml:space="preserve"> arithmetic expression is Valid\n\n");</w:t>
      </w:r>
    </w:p>
    <w:p w14:paraId="7EEFEDD2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}</w:t>
      </w:r>
    </w:p>
    <w:p w14:paraId="55838FB1" w14:textId="77777777" w:rsidR="00525FF1" w:rsidRPr="00525FF1" w:rsidRDefault="00525FF1" w:rsidP="00525FF1">
      <w:pPr>
        <w:rPr>
          <w:rFonts w:ascii="Consolas" w:hAnsi="Consolas" w:cstheme="minorHAnsi"/>
        </w:rPr>
      </w:pPr>
    </w:p>
    <w:p w14:paraId="332C63A0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 xml:space="preserve">void </w:t>
      </w:r>
      <w:proofErr w:type="spellStart"/>
      <w:proofErr w:type="gramStart"/>
      <w:r w:rsidRPr="00525FF1">
        <w:rPr>
          <w:rFonts w:ascii="Consolas" w:hAnsi="Consolas" w:cstheme="minorHAnsi"/>
        </w:rPr>
        <w:t>yyerror</w:t>
      </w:r>
      <w:proofErr w:type="spellEnd"/>
      <w:r w:rsidRPr="00525FF1">
        <w:rPr>
          <w:rFonts w:ascii="Consolas" w:hAnsi="Consolas" w:cstheme="minorHAnsi"/>
        </w:rPr>
        <w:t>(</w:t>
      </w:r>
      <w:proofErr w:type="gramEnd"/>
      <w:r w:rsidRPr="00525FF1">
        <w:rPr>
          <w:rFonts w:ascii="Consolas" w:hAnsi="Consolas" w:cstheme="minorHAnsi"/>
        </w:rPr>
        <w:t>)</w:t>
      </w:r>
    </w:p>
    <w:p w14:paraId="48F6C14C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{</w:t>
      </w:r>
    </w:p>
    <w:p w14:paraId="3D626816" w14:textId="77777777" w:rsidR="00525FF1" w:rsidRPr="00525FF1" w:rsidRDefault="00525FF1" w:rsidP="00525FF1">
      <w:pPr>
        <w:rPr>
          <w:rFonts w:ascii="Consolas" w:hAnsi="Consolas" w:cstheme="minorHAnsi"/>
        </w:rPr>
      </w:pPr>
      <w:proofErr w:type="spellStart"/>
      <w:proofErr w:type="gramStart"/>
      <w:r w:rsidRPr="00525FF1">
        <w:rPr>
          <w:rFonts w:ascii="Consolas" w:hAnsi="Consolas" w:cstheme="minorHAnsi"/>
        </w:rPr>
        <w:t>printf</w:t>
      </w:r>
      <w:proofErr w:type="spellEnd"/>
      <w:r w:rsidRPr="00525FF1">
        <w:rPr>
          <w:rFonts w:ascii="Consolas" w:hAnsi="Consolas" w:cstheme="minorHAnsi"/>
        </w:rPr>
        <w:t>(</w:t>
      </w:r>
      <w:proofErr w:type="gramEnd"/>
      <w:r w:rsidRPr="00525FF1">
        <w:rPr>
          <w:rFonts w:ascii="Consolas" w:hAnsi="Consolas" w:cstheme="minorHAnsi"/>
        </w:rPr>
        <w:t>"\</w:t>
      </w:r>
      <w:proofErr w:type="spellStart"/>
      <w:r w:rsidRPr="00525FF1">
        <w:rPr>
          <w:rFonts w:ascii="Consolas" w:hAnsi="Consolas" w:cstheme="minorHAnsi"/>
        </w:rPr>
        <w:t>nEntered</w:t>
      </w:r>
      <w:proofErr w:type="spellEnd"/>
      <w:r w:rsidRPr="00525FF1">
        <w:rPr>
          <w:rFonts w:ascii="Consolas" w:hAnsi="Consolas" w:cstheme="minorHAnsi"/>
        </w:rPr>
        <w:t xml:space="preserve"> arithmetic expression is Invalid\n\n");</w:t>
      </w:r>
    </w:p>
    <w:p w14:paraId="033FE7EA" w14:textId="77777777" w:rsidR="00525FF1" w:rsidRPr="00525FF1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flag=1;</w:t>
      </w:r>
    </w:p>
    <w:p w14:paraId="7A498826" w14:textId="621F2C19" w:rsidR="00EE16EA" w:rsidRDefault="00525FF1" w:rsidP="00525FF1">
      <w:pPr>
        <w:rPr>
          <w:rFonts w:ascii="Consolas" w:hAnsi="Consolas" w:cstheme="minorHAnsi"/>
        </w:rPr>
      </w:pPr>
      <w:r w:rsidRPr="00525FF1">
        <w:rPr>
          <w:rFonts w:ascii="Consolas" w:hAnsi="Consolas" w:cstheme="minorHAnsi"/>
        </w:rPr>
        <w:t>}</w:t>
      </w:r>
    </w:p>
    <w:p w14:paraId="60EB9A64" w14:textId="498EC9F7" w:rsidR="0081075E" w:rsidRDefault="0081075E" w:rsidP="00525FF1">
      <w:pPr>
        <w:rPr>
          <w:rFonts w:ascii="Consolas" w:hAnsi="Consolas" w:cstheme="minorHAnsi"/>
        </w:rPr>
      </w:pPr>
    </w:p>
    <w:p w14:paraId="48632C56" w14:textId="1E40EA63" w:rsidR="00141154" w:rsidRDefault="0081075E" w:rsidP="00525FF1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OUTPUT-</w:t>
      </w:r>
    </w:p>
    <w:p w14:paraId="3B6CA90A" w14:textId="77777777" w:rsidR="00141154" w:rsidRPr="00141154" w:rsidRDefault="00141154" w:rsidP="00525FF1">
      <w:pPr>
        <w:rPr>
          <w:b/>
          <w:bCs/>
          <w:sz w:val="16"/>
          <w:szCs w:val="16"/>
          <w:u w:val="single"/>
        </w:rPr>
      </w:pPr>
    </w:p>
    <w:p w14:paraId="2050F7A0" w14:textId="529DACA3" w:rsidR="0081075E" w:rsidRDefault="00141154" w:rsidP="00525FF1">
      <w:pPr>
        <w:rPr>
          <w:b/>
          <w:bCs/>
          <w:sz w:val="36"/>
          <w:szCs w:val="36"/>
          <w:u w:val="single"/>
        </w:rPr>
      </w:pPr>
      <w:r w:rsidRPr="00141154">
        <w:rPr>
          <w:sz w:val="36"/>
          <w:szCs w:val="36"/>
        </w:rPr>
        <w:drawing>
          <wp:inline distT="0" distB="0" distL="0" distR="0" wp14:anchorId="73885511" wp14:editId="2F3B6B0F">
            <wp:extent cx="5731510" cy="888642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2569" cy="8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D86A" w14:textId="77777777" w:rsidR="00141154" w:rsidRDefault="00141154" w:rsidP="00525FF1">
      <w:pPr>
        <w:rPr>
          <w:b/>
          <w:bCs/>
          <w:sz w:val="36"/>
          <w:szCs w:val="36"/>
          <w:u w:val="single"/>
        </w:rPr>
      </w:pPr>
    </w:p>
    <w:p w14:paraId="0A7AA52D" w14:textId="05F72196" w:rsidR="00141154" w:rsidRDefault="00141154" w:rsidP="00525FF1">
      <w:pPr>
        <w:rPr>
          <w:sz w:val="36"/>
          <w:szCs w:val="36"/>
        </w:rPr>
      </w:pPr>
      <w:r w:rsidRPr="00141154">
        <w:rPr>
          <w:sz w:val="36"/>
          <w:szCs w:val="36"/>
        </w:rPr>
        <w:drawing>
          <wp:inline distT="0" distB="0" distL="0" distR="0" wp14:anchorId="7E56DF44" wp14:editId="5539CA37">
            <wp:extent cx="5731510" cy="152809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6841" cy="153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24BF" w14:textId="701EA87F" w:rsidR="00387DC9" w:rsidRPr="00387DC9" w:rsidRDefault="00387DC9" w:rsidP="00387DC9">
      <w:pPr>
        <w:rPr>
          <w:sz w:val="36"/>
          <w:szCs w:val="36"/>
        </w:rPr>
      </w:pPr>
    </w:p>
    <w:p w14:paraId="63330CBE" w14:textId="387CB190" w:rsidR="00387DC9" w:rsidRPr="00387DC9" w:rsidRDefault="00387DC9" w:rsidP="00387DC9">
      <w:pPr>
        <w:rPr>
          <w:sz w:val="36"/>
          <w:szCs w:val="36"/>
        </w:rPr>
      </w:pPr>
    </w:p>
    <w:p w14:paraId="22B4A14E" w14:textId="069CE576" w:rsidR="00387DC9" w:rsidRPr="00387DC9" w:rsidRDefault="00387DC9" w:rsidP="00387DC9">
      <w:pPr>
        <w:rPr>
          <w:sz w:val="36"/>
          <w:szCs w:val="36"/>
        </w:rPr>
      </w:pPr>
    </w:p>
    <w:p w14:paraId="4C1B9537" w14:textId="59384568" w:rsidR="00387DC9" w:rsidRPr="00387DC9" w:rsidRDefault="00387DC9" w:rsidP="00387DC9">
      <w:pPr>
        <w:rPr>
          <w:sz w:val="36"/>
          <w:szCs w:val="36"/>
        </w:rPr>
      </w:pPr>
    </w:p>
    <w:p w14:paraId="5ECB8C3C" w14:textId="41CFB163" w:rsidR="00387DC9" w:rsidRPr="00387DC9" w:rsidRDefault="00387DC9" w:rsidP="00387DC9">
      <w:pPr>
        <w:rPr>
          <w:sz w:val="36"/>
          <w:szCs w:val="36"/>
        </w:rPr>
      </w:pPr>
    </w:p>
    <w:p w14:paraId="57D509C4" w14:textId="22E48623" w:rsidR="00387DC9" w:rsidRPr="00387DC9" w:rsidRDefault="00387DC9" w:rsidP="00387DC9">
      <w:pPr>
        <w:rPr>
          <w:sz w:val="36"/>
          <w:szCs w:val="36"/>
        </w:rPr>
      </w:pPr>
    </w:p>
    <w:p w14:paraId="33FAAFB4" w14:textId="33334EB4" w:rsidR="00387DC9" w:rsidRPr="00387DC9" w:rsidRDefault="00387DC9" w:rsidP="00387DC9">
      <w:pPr>
        <w:rPr>
          <w:sz w:val="36"/>
          <w:szCs w:val="36"/>
        </w:rPr>
      </w:pPr>
    </w:p>
    <w:p w14:paraId="525F1FB7" w14:textId="26507E88" w:rsidR="00387DC9" w:rsidRDefault="00387DC9" w:rsidP="00387DC9">
      <w:pPr>
        <w:rPr>
          <w:sz w:val="36"/>
          <w:szCs w:val="36"/>
        </w:rPr>
      </w:pPr>
    </w:p>
    <w:p w14:paraId="7912F315" w14:textId="2CB0DD14" w:rsidR="00387DC9" w:rsidRDefault="00387DC9" w:rsidP="00387DC9">
      <w:pPr>
        <w:tabs>
          <w:tab w:val="left" w:pos="189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81E2362" w14:textId="57401548" w:rsidR="00387DC9" w:rsidRDefault="00387DC9" w:rsidP="00387DC9">
      <w:pPr>
        <w:tabs>
          <w:tab w:val="left" w:pos="1896"/>
        </w:tabs>
        <w:rPr>
          <w:sz w:val="36"/>
          <w:szCs w:val="36"/>
        </w:rPr>
      </w:pPr>
    </w:p>
    <w:p w14:paraId="507D4B37" w14:textId="71BB5192" w:rsidR="00387DC9" w:rsidRDefault="00387DC9" w:rsidP="00387DC9">
      <w:pPr>
        <w:tabs>
          <w:tab w:val="left" w:pos="1896"/>
        </w:tabs>
        <w:rPr>
          <w:sz w:val="36"/>
          <w:szCs w:val="36"/>
        </w:rPr>
      </w:pPr>
    </w:p>
    <w:p w14:paraId="3A355104" w14:textId="73842FAB" w:rsidR="00387DC9" w:rsidRDefault="00387DC9" w:rsidP="00387DC9">
      <w:pPr>
        <w:tabs>
          <w:tab w:val="left" w:pos="1896"/>
        </w:tabs>
        <w:rPr>
          <w:sz w:val="36"/>
          <w:szCs w:val="36"/>
        </w:rPr>
      </w:pPr>
    </w:p>
    <w:p w14:paraId="3125A444" w14:textId="0C1B82F9" w:rsidR="00DE5704" w:rsidRDefault="00DE5704" w:rsidP="00387DC9">
      <w:pPr>
        <w:tabs>
          <w:tab w:val="left" w:pos="1896"/>
        </w:tabs>
        <w:rPr>
          <w:sz w:val="36"/>
          <w:szCs w:val="36"/>
        </w:rPr>
      </w:pPr>
    </w:p>
    <w:p w14:paraId="370D6F3F" w14:textId="6611DDBE" w:rsidR="00DE5704" w:rsidRPr="00671977" w:rsidRDefault="00DE5704" w:rsidP="00DE5704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 w:rsidR="00265BE6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9</w:t>
      </w:r>
    </w:p>
    <w:p w14:paraId="1971A1B3" w14:textId="77777777" w:rsidR="00DE5704" w:rsidRDefault="00DE5704" w:rsidP="00DE5704"/>
    <w:p w14:paraId="37551364" w14:textId="40FB71DB" w:rsidR="00DE5704" w:rsidRDefault="00DE5704" w:rsidP="00DE5704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2C3484">
        <w:rPr>
          <w:rFonts w:ascii="Arial" w:hAnsi="Arial" w:cs="Arial"/>
          <w:color w:val="000000" w:themeColor="text1"/>
          <w:sz w:val="24"/>
          <w:szCs w:val="24"/>
        </w:rPr>
        <w:t>Implement</w:t>
      </w:r>
      <w:proofErr w:type="gramEnd"/>
      <w:r w:rsidR="002C3484">
        <w:rPr>
          <w:rFonts w:ascii="Arial" w:hAnsi="Arial" w:cs="Arial"/>
          <w:color w:val="000000" w:themeColor="text1"/>
          <w:sz w:val="24"/>
          <w:szCs w:val="24"/>
        </w:rPr>
        <w:t xml:space="preserve"> a two-pass assembler.</w:t>
      </w:r>
    </w:p>
    <w:p w14:paraId="55D5A21E" w14:textId="77777777" w:rsidR="00DE5704" w:rsidRDefault="00DE5704" w:rsidP="00DE57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</w:p>
    <w:p w14:paraId="6AE20F81" w14:textId="2380F4A8" w:rsidR="00387DC9" w:rsidRDefault="005D1A9D" w:rsidP="005D1A9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two_pass_assembler.cpp</w:t>
      </w:r>
    </w:p>
    <w:p w14:paraId="79C822C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&lt;bits/</w:t>
      </w:r>
      <w:proofErr w:type="spellStart"/>
      <w:r>
        <w:rPr>
          <w:rFonts w:ascii="Consolas" w:hAnsi="Consolas" w:cs="Consolas"/>
        </w:rPr>
        <w:t>stdc</w:t>
      </w:r>
      <w:proofErr w:type="spellEnd"/>
      <w:r>
        <w:rPr>
          <w:rFonts w:ascii="Consolas" w:hAnsi="Consolas" w:cs="Consolas"/>
        </w:rPr>
        <w:t>++.h&gt;</w:t>
      </w:r>
    </w:p>
    <w:p w14:paraId="0DEAC88B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14:paraId="031C426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2C555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14:paraId="35D1CD7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Supported instructions:</w:t>
      </w:r>
    </w:p>
    <w:p w14:paraId="4CC4DC5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ORG</w:t>
      </w:r>
    </w:p>
    <w:p w14:paraId="3746150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JMP</w:t>
      </w:r>
    </w:p>
    <w:p w14:paraId="16A281F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MOV</w:t>
      </w:r>
    </w:p>
    <w:p w14:paraId="735FDBC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ADD</w:t>
      </w:r>
    </w:p>
    <w:p w14:paraId="3F80653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AND</w:t>
      </w:r>
    </w:p>
    <w:p w14:paraId="3BB716A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HLT</w:t>
      </w:r>
    </w:p>
    <w:p w14:paraId="5716E1A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14:paraId="23DC0FB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5310C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mov_hex_value</w:t>
      </w:r>
      <w:proofErr w:type="spellEnd"/>
      <w:r>
        <w:rPr>
          <w:rFonts w:ascii="Consolas" w:hAnsi="Consolas" w:cs="Consolas"/>
        </w:rPr>
        <w:t xml:space="preserve">(vector&lt;int&gt; &amp;reg, int start, int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, int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</w:t>
      </w:r>
    </w:p>
    <w:p w14:paraId="29B8935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28F8542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start;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start +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9C1522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687A8BC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 % 16;</w:t>
      </w:r>
    </w:p>
    <w:p w14:paraId="4050F55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 / 16;</w:t>
      </w:r>
    </w:p>
    <w:p w14:paraId="7CE0A5E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148871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672B1C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1A086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add_hex_value</w:t>
      </w:r>
      <w:proofErr w:type="spellEnd"/>
      <w:r>
        <w:rPr>
          <w:rFonts w:ascii="Consolas" w:hAnsi="Consolas" w:cs="Consolas"/>
        </w:rPr>
        <w:t xml:space="preserve">(vector&lt;int&gt; &amp;reg, int start, int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>, vector&lt;int&gt; &amp;reg2, int start2, int len2)</w:t>
      </w:r>
    </w:p>
    <w:p w14:paraId="56C09E8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368F3FD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</w:t>
      </w:r>
      <w:proofErr w:type="spellStart"/>
      <w:proofErr w:type="gram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>= len2)</w:t>
      </w:r>
    </w:p>
    <w:p w14:paraId="30920DC7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6E2754D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"Error"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75EFD71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return;</w:t>
      </w:r>
    </w:p>
    <w:p w14:paraId="0D1B4C6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B4DA93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61482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carry = 0;</w:t>
      </w:r>
    </w:p>
    <w:p w14:paraId="381990E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D7CE9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start, j = start2;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start +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, j &lt; start2 + len2;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++,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)</w:t>
      </w:r>
    </w:p>
    <w:p w14:paraId="3D1E7D2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5B447B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 = carry + 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+ reg2[j];</w:t>
      </w:r>
    </w:p>
    <w:p w14:paraId="0031003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 % 16;</w:t>
      </w:r>
    </w:p>
    <w:p w14:paraId="72E12C2B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carry =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 / 16;</w:t>
      </w:r>
    </w:p>
    <w:p w14:paraId="43685BB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592771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14:paraId="2EEF3C0B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DF3C8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and_hex_value</w:t>
      </w:r>
      <w:proofErr w:type="spellEnd"/>
      <w:r>
        <w:rPr>
          <w:rFonts w:ascii="Consolas" w:hAnsi="Consolas" w:cs="Consolas"/>
        </w:rPr>
        <w:t xml:space="preserve">(vector&lt;int&gt; &amp;reg, int start, int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, int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</w:t>
      </w:r>
    </w:p>
    <w:p w14:paraId="5122BCC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3CB1B43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start;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start +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085AFD6B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25B8B32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 (reg[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 &amp;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 % 16;</w:t>
      </w:r>
    </w:p>
    <w:p w14:paraId="39BD013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 xml:space="preserve"> / 16;</w:t>
      </w:r>
    </w:p>
    <w:p w14:paraId="22E430A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272AA3A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9D4E74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B87B2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show_reg</w:t>
      </w:r>
      <w:proofErr w:type="spellEnd"/>
      <w:r>
        <w:rPr>
          <w:rFonts w:ascii="Consolas" w:hAnsi="Consolas" w:cs="Consolas"/>
        </w:rPr>
        <w:t>(vector&lt;int&gt; &amp;reg)</w:t>
      </w:r>
    </w:p>
    <w:p w14:paraId="2B5A9A5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4DE07E8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reg.size</w:t>
      </w:r>
      <w:proofErr w:type="spellEnd"/>
      <w:proofErr w:type="gramEnd"/>
      <w:r>
        <w:rPr>
          <w:rFonts w:ascii="Consolas" w:hAnsi="Consolas" w:cs="Consolas"/>
        </w:rPr>
        <w:t xml:space="preserve">() - 1;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&gt;=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--)</w:t>
      </w:r>
    </w:p>
    <w:p w14:paraId="3864043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7001E09B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char </w:t>
      </w:r>
      <w:proofErr w:type="spellStart"/>
      <w:r>
        <w:rPr>
          <w:rFonts w:ascii="Consolas" w:hAnsi="Consolas" w:cs="Consolas"/>
        </w:rPr>
        <w:t>ch</w:t>
      </w:r>
      <w:proofErr w:type="spellEnd"/>
      <w:r>
        <w:rPr>
          <w:rFonts w:ascii="Consolas" w:hAnsi="Consolas" w:cs="Consolas"/>
        </w:rPr>
        <w:t xml:space="preserve"> = 'A' + (reg[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- 10);</w:t>
      </w:r>
    </w:p>
    <w:p w14:paraId="1312907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&lt;= 9)</w:t>
      </w:r>
    </w:p>
    <w:p w14:paraId="4A3D36A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2967074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14:paraId="708E06E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ch</w:t>
      </w:r>
      <w:proofErr w:type="spellEnd"/>
      <w:r>
        <w:rPr>
          <w:rFonts w:ascii="Consolas" w:hAnsi="Consolas" w:cs="Consolas"/>
        </w:rPr>
        <w:t>;</w:t>
      </w:r>
    </w:p>
    <w:p w14:paraId="13AABD6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8310657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2BCCFCF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212576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AF7D3B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</w:p>
    <w:p w14:paraId="1B641B7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6A7EBF0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unordered_map</w:t>
      </w:r>
      <w:proofErr w:type="spellEnd"/>
      <w:r>
        <w:rPr>
          <w:rFonts w:ascii="Consolas" w:hAnsi="Consolas" w:cs="Consolas"/>
        </w:rPr>
        <w:t xml:space="preserve">&lt;string, int&gt; </w:t>
      </w:r>
      <w:proofErr w:type="spellStart"/>
      <w:r>
        <w:rPr>
          <w:rFonts w:ascii="Consolas" w:hAnsi="Consolas" w:cs="Consolas"/>
        </w:rPr>
        <w:t>symbolTable</w:t>
      </w:r>
      <w:proofErr w:type="spellEnd"/>
      <w:r>
        <w:rPr>
          <w:rFonts w:ascii="Consolas" w:hAnsi="Consolas" w:cs="Consolas"/>
        </w:rPr>
        <w:t>;</w:t>
      </w:r>
    </w:p>
    <w:p w14:paraId="1B737A17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unordered_map</w:t>
      </w:r>
      <w:proofErr w:type="spellEnd"/>
      <w:r>
        <w:rPr>
          <w:rFonts w:ascii="Consolas" w:hAnsi="Consolas" w:cs="Consolas"/>
        </w:rPr>
        <w:t xml:space="preserve">&lt;string, string&gt;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>;</w:t>
      </w:r>
    </w:p>
    <w:p w14:paraId="381F723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6D61C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 xml:space="preserve">["JMP"] = "EA",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 xml:space="preserve">["MOV"] = "B0",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>["ADD"] = "04";</w:t>
      </w:r>
    </w:p>
    <w:p w14:paraId="644BDE4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 xml:space="preserve">["AND"] = "84",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>["HLT"] = "F4";</w:t>
      </w:r>
    </w:p>
    <w:p w14:paraId="4D9C7B8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3CBDE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vector&lt;vector&lt;int&gt;&gt; </w:t>
      </w:r>
      <w:proofErr w:type="gramStart"/>
      <w:r>
        <w:rPr>
          <w:rFonts w:ascii="Consolas" w:hAnsi="Consolas" w:cs="Consolas"/>
        </w:rPr>
        <w:t>reg(</w:t>
      </w:r>
      <w:proofErr w:type="gramEnd"/>
      <w:r>
        <w:rPr>
          <w:rFonts w:ascii="Consolas" w:hAnsi="Consolas" w:cs="Consolas"/>
        </w:rPr>
        <w:t>4, vector&lt;int&gt;(4, 0)); // registers</w:t>
      </w:r>
    </w:p>
    <w:p w14:paraId="404EB737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D78077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starting_address</w:t>
      </w:r>
      <w:proofErr w:type="spellEnd"/>
      <w:r>
        <w:rPr>
          <w:rFonts w:ascii="Consolas" w:hAnsi="Consolas" w:cs="Consolas"/>
        </w:rPr>
        <w:t xml:space="preserve"> = 0;</w:t>
      </w:r>
    </w:p>
    <w:p w14:paraId="346813A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lines = 0;</w:t>
      </w:r>
    </w:p>
    <w:p w14:paraId="17C6868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24680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ifstream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>;</w:t>
      </w:r>
    </w:p>
    <w:p w14:paraId="2DB78CB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rdfil.open</w:t>
      </w:r>
      <w:proofErr w:type="spellEnd"/>
      <w:proofErr w:type="gramEnd"/>
      <w:r>
        <w:rPr>
          <w:rFonts w:ascii="Consolas" w:hAnsi="Consolas" w:cs="Consolas"/>
        </w:rPr>
        <w:t>("input.asm");</w:t>
      </w:r>
    </w:p>
    <w:p w14:paraId="759F115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6918E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string line;</w:t>
      </w:r>
    </w:p>
    <w:p w14:paraId="44ED887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995E1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 Pass 1</w:t>
      </w:r>
    </w:p>
    <w:p w14:paraId="01BBE49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 (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line)</w:t>
      </w:r>
    </w:p>
    <w:p w14:paraId="203E145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089FBF2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(line == "ORG")</w:t>
      </w:r>
    </w:p>
    <w:p w14:paraId="7376033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1165C44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082777F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starting_address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stoi</w:t>
      </w:r>
      <w:proofErr w:type="spellEnd"/>
      <w:r>
        <w:rPr>
          <w:rFonts w:ascii="Consolas" w:hAnsi="Consolas" w:cs="Consolas"/>
        </w:rPr>
        <w:t>(line);</w:t>
      </w:r>
    </w:p>
    <w:p w14:paraId="6D31091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0D371F4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B707B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if (line == "HLT")</w:t>
      </w:r>
    </w:p>
    <w:p w14:paraId="06AF97B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195B8BE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lines++;</w:t>
      </w:r>
    </w:p>
    <w:p w14:paraId="68135A5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continue;</w:t>
      </w:r>
    </w:p>
    <w:p w14:paraId="497D764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6D2F3DE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65FAD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if (line == "JMP")</w:t>
      </w:r>
    </w:p>
    <w:p w14:paraId="0B55E28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78E1152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6DF4B85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</w:t>
      </w:r>
      <w:proofErr w:type="spellStart"/>
      <w:r>
        <w:rPr>
          <w:rFonts w:ascii="Consolas" w:hAnsi="Consolas" w:cs="Consolas"/>
        </w:rPr>
        <w:t>symbolTable.find</w:t>
      </w:r>
      <w:proofErr w:type="spellEnd"/>
      <w:r>
        <w:rPr>
          <w:rFonts w:ascii="Consolas" w:hAnsi="Consolas" w:cs="Consolas"/>
        </w:rPr>
        <w:t xml:space="preserve">(line) == </w:t>
      </w:r>
      <w:proofErr w:type="spellStart"/>
      <w:proofErr w:type="gramStart"/>
      <w:r>
        <w:rPr>
          <w:rFonts w:ascii="Consolas" w:hAnsi="Consolas" w:cs="Consolas"/>
        </w:rPr>
        <w:t>symbolTable.end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))</w:t>
      </w:r>
    </w:p>
    <w:p w14:paraId="6051506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symbolTable</w:t>
      </w:r>
      <w:proofErr w:type="spellEnd"/>
      <w:r>
        <w:rPr>
          <w:rFonts w:ascii="Consolas" w:hAnsi="Consolas" w:cs="Consolas"/>
        </w:rPr>
        <w:t>[line] = -1;</w:t>
      </w:r>
    </w:p>
    <w:p w14:paraId="2A86551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7E7A11E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0D31D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if (line == "MOV" or line == "ADD" or line == "AND")</w:t>
      </w:r>
    </w:p>
    <w:p w14:paraId="113CFE9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6C007EC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6A0CD63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0983A75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1AB6C15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4FF0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14:paraId="56596FA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401C98DB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line.pop_</w:t>
      </w:r>
      <w:proofErr w:type="gramStart"/>
      <w:r>
        <w:rPr>
          <w:rFonts w:ascii="Consolas" w:hAnsi="Consolas" w:cs="Consolas"/>
        </w:rPr>
        <w:t>back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 // omitting colon</w:t>
      </w:r>
    </w:p>
    <w:p w14:paraId="2420DED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symbolTable</w:t>
      </w:r>
      <w:proofErr w:type="spellEnd"/>
      <w:r>
        <w:rPr>
          <w:rFonts w:ascii="Consolas" w:hAnsi="Consolas" w:cs="Consolas"/>
        </w:rPr>
        <w:t xml:space="preserve">[line] = </w:t>
      </w:r>
      <w:proofErr w:type="spellStart"/>
      <w:r>
        <w:rPr>
          <w:rFonts w:ascii="Consolas" w:hAnsi="Consolas" w:cs="Consolas"/>
        </w:rPr>
        <w:t>starting_address</w:t>
      </w:r>
      <w:proofErr w:type="spellEnd"/>
      <w:r>
        <w:rPr>
          <w:rFonts w:ascii="Consolas" w:hAnsi="Consolas" w:cs="Consolas"/>
        </w:rPr>
        <w:t xml:space="preserve"> + lines;</w:t>
      </w:r>
    </w:p>
    <w:p w14:paraId="1C11399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5BDC2AA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5C403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lines++;</w:t>
      </w:r>
    </w:p>
    <w:p w14:paraId="7618AD7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2BC3712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D853D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"The Symbol Table after Pass 1: "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1D15FA5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"Label"</w:t>
      </w:r>
    </w:p>
    <w:p w14:paraId="6F317FCB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&lt;&lt; "\t"</w:t>
      </w:r>
    </w:p>
    <w:p w14:paraId="590084A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&lt;&lt; "Address"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03EF03D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(auto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symbolTable.begin</w:t>
      </w:r>
      <w:proofErr w:type="spellEnd"/>
      <w:r>
        <w:rPr>
          <w:rFonts w:ascii="Consolas" w:hAnsi="Consolas" w:cs="Consolas"/>
        </w:rPr>
        <w:t xml:space="preserve">(); </w:t>
      </w:r>
      <w:proofErr w:type="spellStart"/>
      <w:proofErr w:type="gram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symbolTable.end</w:t>
      </w:r>
      <w:proofErr w:type="spellEnd"/>
      <w:r>
        <w:rPr>
          <w:rFonts w:ascii="Consolas" w:hAnsi="Consolas" w:cs="Consolas"/>
        </w:rPr>
        <w:t xml:space="preserve">();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0372456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-&gt;first &lt;&lt; "\t" &lt;&lt;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-&gt;second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51DCC65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B226F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568CA08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rdfil.close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BF71EA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5EDA3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rdfil.open</w:t>
      </w:r>
      <w:proofErr w:type="spellEnd"/>
      <w:proofErr w:type="gramEnd"/>
      <w:r>
        <w:rPr>
          <w:rFonts w:ascii="Consolas" w:hAnsi="Consolas" w:cs="Consolas"/>
        </w:rPr>
        <w:t>("input.asm");</w:t>
      </w:r>
    </w:p>
    <w:p w14:paraId="0BE512D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ofstream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>("output.txt");</w:t>
      </w:r>
    </w:p>
    <w:p w14:paraId="6E11A7A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5A0D8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lines = 0;</w:t>
      </w:r>
    </w:p>
    <w:p w14:paraId="37C4AFA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 Pass 2</w:t>
      </w:r>
    </w:p>
    <w:p w14:paraId="0F9396C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 (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line)</w:t>
      </w:r>
    </w:p>
    <w:p w14:paraId="2C0CF6F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086C0A7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starting_address</w:t>
      </w:r>
      <w:proofErr w:type="spellEnd"/>
      <w:r>
        <w:rPr>
          <w:rFonts w:ascii="Consolas" w:hAnsi="Consolas" w:cs="Consolas"/>
        </w:rPr>
        <w:t xml:space="preserve"> + lines &lt;&lt; " ";</w:t>
      </w:r>
    </w:p>
    <w:p w14:paraId="33D99CA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(line == "ORG")</w:t>
      </w:r>
    </w:p>
    <w:p w14:paraId="3E5B28A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4A32754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"ORG ";</w:t>
      </w:r>
    </w:p>
    <w:p w14:paraId="0CCA78B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4E84EBD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line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5C58E3F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592E1F1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6AD30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if (line == "MOV" or line == "ADD" or line == "AND")</w:t>
      </w:r>
    </w:p>
    <w:p w14:paraId="722F679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1FA541A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string instruction = line;</w:t>
      </w:r>
    </w:p>
    <w:p w14:paraId="21D56A9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>[line] &lt;&lt; " ";</w:t>
      </w:r>
    </w:p>
    <w:p w14:paraId="13669CB7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6296D00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line &lt;&lt; " ";</w:t>
      </w:r>
    </w:p>
    <w:p w14:paraId="4EB680B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line.pop_</w:t>
      </w:r>
      <w:proofErr w:type="gramStart"/>
      <w:r>
        <w:rPr>
          <w:rFonts w:ascii="Consolas" w:hAnsi="Consolas" w:cs="Consolas"/>
        </w:rPr>
        <w:t>back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 // drop comma</w:t>
      </w:r>
    </w:p>
    <w:p w14:paraId="4A73E75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string </w:t>
      </w:r>
      <w:proofErr w:type="spellStart"/>
      <w:r>
        <w:rPr>
          <w:rFonts w:ascii="Consolas" w:hAnsi="Consolas" w:cs="Consolas"/>
        </w:rPr>
        <w:t>reg_name</w:t>
      </w:r>
      <w:proofErr w:type="spellEnd"/>
      <w:r>
        <w:rPr>
          <w:rFonts w:ascii="Consolas" w:hAnsi="Consolas" w:cs="Consolas"/>
        </w:rPr>
        <w:t xml:space="preserve"> = line;</w:t>
      </w:r>
    </w:p>
    <w:p w14:paraId="5B7E8A5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208DD2A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line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7BD6CFC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ED8B8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</w:t>
      </w:r>
      <w:proofErr w:type="spellStart"/>
      <w:r>
        <w:rPr>
          <w:rFonts w:ascii="Consolas" w:hAnsi="Consolas" w:cs="Consolas"/>
        </w:rPr>
        <w:t>reg_no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reg_</w:t>
      </w:r>
      <w:proofErr w:type="gramStart"/>
      <w:r>
        <w:rPr>
          <w:rFonts w:ascii="Consolas" w:hAnsi="Consolas" w:cs="Consolas"/>
        </w:rPr>
        <w:t>name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0] - 'A';</w:t>
      </w:r>
    </w:p>
    <w:p w14:paraId="060DFD6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reg_</w:t>
      </w:r>
      <w:proofErr w:type="gramStart"/>
      <w:r>
        <w:rPr>
          <w:rFonts w:ascii="Consolas" w:hAnsi="Consolas" w:cs="Consolas"/>
        </w:rPr>
        <w:t>name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1] == 'X' ? </w:t>
      </w:r>
      <w:proofErr w:type="gramStart"/>
      <w:r>
        <w:rPr>
          <w:rFonts w:ascii="Consolas" w:hAnsi="Consolas" w:cs="Consolas"/>
        </w:rPr>
        <w:t>4 :</w:t>
      </w:r>
      <w:proofErr w:type="gramEnd"/>
      <w:r>
        <w:rPr>
          <w:rFonts w:ascii="Consolas" w:hAnsi="Consolas" w:cs="Consolas"/>
        </w:rPr>
        <w:t xml:space="preserve"> 2);</w:t>
      </w:r>
    </w:p>
    <w:p w14:paraId="61C01A8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start = (</w:t>
      </w:r>
      <w:proofErr w:type="spellStart"/>
      <w:r>
        <w:rPr>
          <w:rFonts w:ascii="Consolas" w:hAnsi="Consolas" w:cs="Consolas"/>
        </w:rPr>
        <w:t>reg_</w:t>
      </w:r>
      <w:proofErr w:type="gramStart"/>
      <w:r>
        <w:rPr>
          <w:rFonts w:ascii="Consolas" w:hAnsi="Consolas" w:cs="Consolas"/>
        </w:rPr>
        <w:t>name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1] == 'H' ? </w:t>
      </w:r>
      <w:proofErr w:type="gramStart"/>
      <w:r>
        <w:rPr>
          <w:rFonts w:ascii="Consolas" w:hAnsi="Consolas" w:cs="Consolas"/>
        </w:rPr>
        <w:t>2 :</w:t>
      </w:r>
      <w:proofErr w:type="gramEnd"/>
      <w:r>
        <w:rPr>
          <w:rFonts w:ascii="Consolas" w:hAnsi="Consolas" w:cs="Consolas"/>
        </w:rPr>
        <w:t xml:space="preserve"> 0);</w:t>
      </w:r>
    </w:p>
    <w:p w14:paraId="21C6CEB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F601C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literal;</w:t>
      </w:r>
    </w:p>
    <w:p w14:paraId="12ADFB7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</w:t>
      </w:r>
      <w:proofErr w:type="gramStart"/>
      <w:r>
        <w:rPr>
          <w:rFonts w:ascii="Consolas" w:hAnsi="Consolas" w:cs="Consolas"/>
        </w:rPr>
        <w:t>instruction !</w:t>
      </w:r>
      <w:proofErr w:type="gramEnd"/>
      <w:r>
        <w:rPr>
          <w:rFonts w:ascii="Consolas" w:hAnsi="Consolas" w:cs="Consolas"/>
        </w:rPr>
        <w:t>= "ADD")</w:t>
      </w:r>
    </w:p>
    <w:p w14:paraId="3794E07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literal = </w:t>
      </w:r>
      <w:proofErr w:type="spellStart"/>
      <w:r>
        <w:rPr>
          <w:rFonts w:ascii="Consolas" w:hAnsi="Consolas" w:cs="Consolas"/>
        </w:rPr>
        <w:t>stoi</w:t>
      </w:r>
      <w:proofErr w:type="spellEnd"/>
      <w:r>
        <w:rPr>
          <w:rFonts w:ascii="Consolas" w:hAnsi="Consolas" w:cs="Consolas"/>
        </w:rPr>
        <w:t>(line);</w:t>
      </w:r>
    </w:p>
    <w:p w14:paraId="6574261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E56F8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(instruction == "MOV")</w:t>
      </w:r>
    </w:p>
    <w:p w14:paraId="03F3A87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mov_hex_value</w:t>
      </w:r>
      <w:proofErr w:type="spellEnd"/>
      <w:r>
        <w:rPr>
          <w:rFonts w:ascii="Consolas" w:hAnsi="Consolas" w:cs="Consolas"/>
        </w:rPr>
        <w:t>(reg[</w:t>
      </w:r>
      <w:proofErr w:type="spellStart"/>
      <w:r>
        <w:rPr>
          <w:rFonts w:ascii="Consolas" w:hAnsi="Consolas" w:cs="Consolas"/>
        </w:rPr>
        <w:t>reg_no</w:t>
      </w:r>
      <w:proofErr w:type="spellEnd"/>
      <w:r>
        <w:rPr>
          <w:rFonts w:ascii="Consolas" w:hAnsi="Consolas" w:cs="Consolas"/>
        </w:rPr>
        <w:t xml:space="preserve">], start,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>, literal);</w:t>
      </w:r>
    </w:p>
    <w:p w14:paraId="3591C53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4720A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 if (instruction == "AND")</w:t>
      </w:r>
    </w:p>
    <w:p w14:paraId="27BD5CF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and_hex_value</w:t>
      </w:r>
      <w:proofErr w:type="spellEnd"/>
      <w:r>
        <w:rPr>
          <w:rFonts w:ascii="Consolas" w:hAnsi="Consolas" w:cs="Consolas"/>
        </w:rPr>
        <w:t>(reg[</w:t>
      </w:r>
      <w:proofErr w:type="spellStart"/>
      <w:r>
        <w:rPr>
          <w:rFonts w:ascii="Consolas" w:hAnsi="Consolas" w:cs="Consolas"/>
        </w:rPr>
        <w:t>reg_no</w:t>
      </w:r>
      <w:proofErr w:type="spellEnd"/>
      <w:r>
        <w:rPr>
          <w:rFonts w:ascii="Consolas" w:hAnsi="Consolas" w:cs="Consolas"/>
        </w:rPr>
        <w:t xml:space="preserve">], start,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>, literal);</w:t>
      </w:r>
    </w:p>
    <w:p w14:paraId="26A3906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E8574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</w:t>
      </w:r>
    </w:p>
    <w:p w14:paraId="4B6902AD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14:paraId="1698969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int reg2_no = </w:t>
      </w:r>
      <w:proofErr w:type="gramStart"/>
      <w:r>
        <w:rPr>
          <w:rFonts w:ascii="Consolas" w:hAnsi="Consolas" w:cs="Consolas"/>
        </w:rPr>
        <w:t>line[</w:t>
      </w:r>
      <w:proofErr w:type="gramEnd"/>
      <w:r>
        <w:rPr>
          <w:rFonts w:ascii="Consolas" w:hAnsi="Consolas" w:cs="Consolas"/>
        </w:rPr>
        <w:t>0] - 'A';</w:t>
      </w:r>
    </w:p>
    <w:p w14:paraId="76D50BD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int len2 = (</w:t>
      </w:r>
      <w:proofErr w:type="gramStart"/>
      <w:r>
        <w:rPr>
          <w:rFonts w:ascii="Consolas" w:hAnsi="Consolas" w:cs="Consolas"/>
        </w:rPr>
        <w:t>line[</w:t>
      </w:r>
      <w:proofErr w:type="gramEnd"/>
      <w:r>
        <w:rPr>
          <w:rFonts w:ascii="Consolas" w:hAnsi="Consolas" w:cs="Consolas"/>
        </w:rPr>
        <w:t xml:space="preserve">1] == 'X' ? </w:t>
      </w:r>
      <w:proofErr w:type="gramStart"/>
      <w:r>
        <w:rPr>
          <w:rFonts w:ascii="Consolas" w:hAnsi="Consolas" w:cs="Consolas"/>
        </w:rPr>
        <w:t>4 :</w:t>
      </w:r>
      <w:proofErr w:type="gramEnd"/>
      <w:r>
        <w:rPr>
          <w:rFonts w:ascii="Consolas" w:hAnsi="Consolas" w:cs="Consolas"/>
        </w:rPr>
        <w:t xml:space="preserve"> 2);</w:t>
      </w:r>
    </w:p>
    <w:p w14:paraId="66344F2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int start2 = (</w:t>
      </w:r>
      <w:proofErr w:type="gramStart"/>
      <w:r>
        <w:rPr>
          <w:rFonts w:ascii="Consolas" w:hAnsi="Consolas" w:cs="Consolas"/>
        </w:rPr>
        <w:t>line[</w:t>
      </w:r>
      <w:proofErr w:type="gramEnd"/>
      <w:r>
        <w:rPr>
          <w:rFonts w:ascii="Consolas" w:hAnsi="Consolas" w:cs="Consolas"/>
        </w:rPr>
        <w:t xml:space="preserve">1] == 'H' ? </w:t>
      </w:r>
      <w:proofErr w:type="gramStart"/>
      <w:r>
        <w:rPr>
          <w:rFonts w:ascii="Consolas" w:hAnsi="Consolas" w:cs="Consolas"/>
        </w:rPr>
        <w:t>2 :</w:t>
      </w:r>
      <w:proofErr w:type="gramEnd"/>
      <w:r>
        <w:rPr>
          <w:rFonts w:ascii="Consolas" w:hAnsi="Consolas" w:cs="Consolas"/>
        </w:rPr>
        <w:t xml:space="preserve"> 0);</w:t>
      </w:r>
    </w:p>
    <w:p w14:paraId="7FCCBA5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add_hex_value</w:t>
      </w:r>
      <w:proofErr w:type="spellEnd"/>
      <w:r>
        <w:rPr>
          <w:rFonts w:ascii="Consolas" w:hAnsi="Consolas" w:cs="Consolas"/>
        </w:rPr>
        <w:t>(reg[</w:t>
      </w:r>
      <w:proofErr w:type="spellStart"/>
      <w:r>
        <w:rPr>
          <w:rFonts w:ascii="Consolas" w:hAnsi="Consolas" w:cs="Consolas"/>
        </w:rPr>
        <w:t>reg_no</w:t>
      </w:r>
      <w:proofErr w:type="spellEnd"/>
      <w:r>
        <w:rPr>
          <w:rFonts w:ascii="Consolas" w:hAnsi="Consolas" w:cs="Consolas"/>
        </w:rPr>
        <w:t xml:space="preserve">], start,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>, reg[reg2_no], start2, len2);</w:t>
      </w:r>
    </w:p>
    <w:p w14:paraId="6C14B60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14:paraId="7197128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4BAE16D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AE00B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if (line == "JMP")</w:t>
      </w:r>
    </w:p>
    <w:p w14:paraId="5E5DDCB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51EA5FD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>[line] &lt;&lt; " ";</w:t>
      </w:r>
    </w:p>
    <w:p w14:paraId="276B3D0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5812114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string label = line;</w:t>
      </w:r>
    </w:p>
    <w:p w14:paraId="482DF72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symbolTable</w:t>
      </w:r>
      <w:proofErr w:type="spellEnd"/>
      <w:r>
        <w:rPr>
          <w:rFonts w:ascii="Consolas" w:hAnsi="Consolas" w:cs="Consolas"/>
        </w:rPr>
        <w:t xml:space="preserve">[label]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266EB67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</w:t>
      </w:r>
      <w:proofErr w:type="spellStart"/>
      <w:r>
        <w:rPr>
          <w:rFonts w:ascii="Consolas" w:hAnsi="Consolas" w:cs="Consolas"/>
        </w:rPr>
        <w:t>line_no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symbolTable</w:t>
      </w:r>
      <w:proofErr w:type="spellEnd"/>
      <w:r>
        <w:rPr>
          <w:rFonts w:ascii="Consolas" w:hAnsi="Consolas" w:cs="Consolas"/>
        </w:rPr>
        <w:t xml:space="preserve">[label] - </w:t>
      </w:r>
      <w:proofErr w:type="spellStart"/>
      <w:r>
        <w:rPr>
          <w:rFonts w:ascii="Consolas" w:hAnsi="Consolas" w:cs="Consolas"/>
        </w:rPr>
        <w:t>starting_address</w:t>
      </w:r>
      <w:proofErr w:type="spellEnd"/>
      <w:r>
        <w:rPr>
          <w:rFonts w:ascii="Consolas" w:hAnsi="Consolas" w:cs="Consolas"/>
        </w:rPr>
        <w:t>;</w:t>
      </w:r>
    </w:p>
    <w:p w14:paraId="005B727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hAnsi="Consolas" w:cs="Consolas"/>
        </w:rPr>
        <w:t>rdfil.close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F41FFC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hAnsi="Consolas" w:cs="Consolas"/>
        </w:rPr>
        <w:t>rdfil.open</w:t>
      </w:r>
      <w:proofErr w:type="spellEnd"/>
      <w:proofErr w:type="gramEnd"/>
      <w:r>
        <w:rPr>
          <w:rFonts w:ascii="Consolas" w:hAnsi="Consolas" w:cs="Consolas"/>
        </w:rPr>
        <w:t>("input.asm");</w:t>
      </w:r>
    </w:p>
    <w:p w14:paraId="31FEBEB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E6CAD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</w:t>
      </w:r>
      <w:proofErr w:type="spellStart"/>
      <w:r>
        <w:rPr>
          <w:rFonts w:ascii="Consolas" w:hAnsi="Consolas" w:cs="Consolas"/>
        </w:rPr>
        <w:t>ct</w:t>
      </w:r>
      <w:proofErr w:type="spellEnd"/>
      <w:r>
        <w:rPr>
          <w:rFonts w:ascii="Consolas" w:hAnsi="Consolas" w:cs="Consolas"/>
        </w:rPr>
        <w:t xml:space="preserve"> = 0;</w:t>
      </w:r>
    </w:p>
    <w:p w14:paraId="750096E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while (</w:t>
      </w:r>
      <w:proofErr w:type="spellStart"/>
      <w:r>
        <w:rPr>
          <w:rFonts w:ascii="Consolas" w:hAnsi="Consolas" w:cs="Consolas"/>
        </w:rPr>
        <w:t>line_</w:t>
      </w:r>
      <w:proofErr w:type="gramStart"/>
      <w:r>
        <w:rPr>
          <w:rFonts w:ascii="Consolas" w:hAnsi="Consolas" w:cs="Consolas"/>
        </w:rPr>
        <w:t>no</w:t>
      </w:r>
      <w:proofErr w:type="spellEnd"/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ct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getline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>, line))</w:t>
      </w:r>
    </w:p>
    <w:p w14:paraId="32AB403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ct</w:t>
      </w:r>
      <w:proofErr w:type="spellEnd"/>
      <w:r>
        <w:rPr>
          <w:rFonts w:ascii="Consolas" w:hAnsi="Consolas" w:cs="Consolas"/>
        </w:rPr>
        <w:t>++;</w:t>
      </w:r>
    </w:p>
    <w:p w14:paraId="6ECA6AE5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rdfil</w:t>
      </w:r>
      <w:proofErr w:type="spellEnd"/>
      <w:r>
        <w:rPr>
          <w:rFonts w:ascii="Consolas" w:hAnsi="Consolas" w:cs="Consolas"/>
        </w:rPr>
        <w:t xml:space="preserve"> &gt;&gt; line;</w:t>
      </w:r>
    </w:p>
    <w:p w14:paraId="6673BDE3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0148A07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41618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if (line == "HLT")</w:t>
      </w:r>
    </w:p>
    <w:p w14:paraId="19485A6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14:paraId="07C01FB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opCode</w:t>
      </w:r>
      <w:proofErr w:type="spellEnd"/>
      <w:r>
        <w:rPr>
          <w:rFonts w:ascii="Consolas" w:hAnsi="Consolas" w:cs="Consolas"/>
        </w:rPr>
        <w:t>[line];</w:t>
      </w:r>
    </w:p>
    <w:p w14:paraId="708D9F9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break;</w:t>
      </w:r>
    </w:p>
    <w:p w14:paraId="042F9A0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3135C1D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5AE64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14:paraId="1841AF21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</w:t>
      </w:r>
      <w:proofErr w:type="spellStart"/>
      <w:r>
        <w:rPr>
          <w:rFonts w:ascii="Consolas" w:hAnsi="Consolas" w:cs="Consolas"/>
        </w:rPr>
        <w:t>wtfil</w:t>
      </w:r>
      <w:proofErr w:type="spellEnd"/>
      <w:r>
        <w:rPr>
          <w:rFonts w:ascii="Consolas" w:hAnsi="Consolas" w:cs="Consolas"/>
        </w:rPr>
        <w:t xml:space="preserve">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2AE83D6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88B65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lines++;</w:t>
      </w:r>
    </w:p>
    <w:p w14:paraId="59C90A17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094FB4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79CF3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"Output of Pass 2 has been written in output.txt !!!" &lt;&lt; </w:t>
      </w:r>
      <w:proofErr w:type="spellStart"/>
      <w:r>
        <w:rPr>
          <w:rFonts w:ascii="Consolas" w:hAnsi="Consolas" w:cs="Consolas"/>
        </w:rPr>
        <w:t>endl</w:t>
      </w:r>
      <w:proofErr w:type="spellEnd"/>
    </w:p>
    <w:p w14:paraId="620EDEF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6F8DC60F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"Here is the value of registers after the program" &lt;&lt; </w:t>
      </w:r>
      <w:proofErr w:type="spellStart"/>
      <w:r>
        <w:rPr>
          <w:rFonts w:ascii="Consolas" w:hAnsi="Consolas" w:cs="Consolas"/>
        </w:rPr>
        <w:t>endl</w:t>
      </w:r>
      <w:proofErr w:type="spellEnd"/>
      <w:r>
        <w:rPr>
          <w:rFonts w:ascii="Consolas" w:hAnsi="Consolas" w:cs="Consolas"/>
        </w:rPr>
        <w:t>;</w:t>
      </w:r>
    </w:p>
    <w:p w14:paraId="2CF41D18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4;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2C0CEE1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071605E7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string str = "";</w:t>
      </w:r>
    </w:p>
    <w:p w14:paraId="72ED2ED4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str += (char</w:t>
      </w:r>
      <w:proofErr w:type="gramStart"/>
      <w:r>
        <w:rPr>
          <w:rFonts w:ascii="Consolas" w:hAnsi="Consolas" w:cs="Consolas"/>
        </w:rPr>
        <w:t>)(</w:t>
      </w:r>
      <w:proofErr w:type="gramEnd"/>
      <w:r>
        <w:rPr>
          <w:rFonts w:ascii="Consolas" w:hAnsi="Consolas" w:cs="Consolas"/>
        </w:rPr>
        <w:t xml:space="preserve">'A' +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);</w:t>
      </w:r>
    </w:p>
    <w:p w14:paraId="102A78E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str += "X";</w:t>
      </w:r>
    </w:p>
    <w:p w14:paraId="486CC906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cout</w:t>
      </w:r>
      <w:proofErr w:type="spellEnd"/>
      <w:r>
        <w:rPr>
          <w:rFonts w:ascii="Consolas" w:hAnsi="Consolas" w:cs="Consolas"/>
        </w:rPr>
        <w:t xml:space="preserve"> &lt;&lt; str &lt;&lt; " ";</w:t>
      </w:r>
    </w:p>
    <w:p w14:paraId="1068D13C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show_reg</w:t>
      </w:r>
      <w:proofErr w:type="spellEnd"/>
      <w:r>
        <w:rPr>
          <w:rFonts w:ascii="Consolas" w:hAnsi="Consolas" w:cs="Consolas"/>
        </w:rPr>
        <w:t>(reg[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]);</w:t>
      </w:r>
    </w:p>
    <w:p w14:paraId="202FAD69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01C5AFA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DB0DC0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rdfil.close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00AB4BEE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wtfil.close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468CA062" w14:textId="77777777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14:paraId="1BF1AEEA" w14:textId="0DBFF429" w:rsidR="005D1A9D" w:rsidRDefault="005D1A9D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8067ACD" w14:textId="55EC9A70" w:rsidR="002F2AE5" w:rsidRDefault="002F2AE5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EDA1DC" w14:textId="676779B1" w:rsidR="009B2399" w:rsidRDefault="009B2399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B47669" w14:textId="77777777" w:rsidR="009B2399" w:rsidRDefault="009B2399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D8A6C3" w14:textId="10824D33" w:rsidR="002F2AE5" w:rsidRDefault="002F2AE5" w:rsidP="005D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E573EA" w14:textId="0168D0BE" w:rsidR="005D1A9D" w:rsidRPr="005D1A9D" w:rsidRDefault="002F2AE5" w:rsidP="005D1A9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input.asm</w:t>
      </w:r>
    </w:p>
    <w:p w14:paraId="52EFA496" w14:textId="20B0A12A" w:rsidR="00387DC9" w:rsidRDefault="00387DC9" w:rsidP="00387DC9">
      <w:pPr>
        <w:tabs>
          <w:tab w:val="left" w:pos="1896"/>
        </w:tabs>
        <w:rPr>
          <w:sz w:val="36"/>
          <w:szCs w:val="36"/>
        </w:rPr>
      </w:pPr>
      <w:r w:rsidRPr="00387DC9">
        <w:rPr>
          <w:sz w:val="36"/>
          <w:szCs w:val="36"/>
        </w:rPr>
        <w:drawing>
          <wp:inline distT="0" distB="0" distL="0" distR="0" wp14:anchorId="42ABC760" wp14:editId="530C95A6">
            <wp:extent cx="2987299" cy="22252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9EF3" w14:textId="7895B02F" w:rsidR="00591E2F" w:rsidRDefault="00591E2F" w:rsidP="00387DC9">
      <w:pPr>
        <w:tabs>
          <w:tab w:val="left" w:pos="1896"/>
        </w:tabs>
        <w:rPr>
          <w:sz w:val="36"/>
          <w:szCs w:val="36"/>
        </w:rPr>
      </w:pPr>
    </w:p>
    <w:p w14:paraId="570B694B" w14:textId="77777777" w:rsidR="003D0E44" w:rsidRDefault="003D0E44" w:rsidP="00591E2F">
      <w:pPr>
        <w:rPr>
          <w:b/>
          <w:bCs/>
          <w:sz w:val="36"/>
          <w:szCs w:val="36"/>
          <w:u w:val="single"/>
        </w:rPr>
      </w:pPr>
    </w:p>
    <w:p w14:paraId="2421D932" w14:textId="77777777" w:rsidR="003D0E44" w:rsidRDefault="003D0E44" w:rsidP="00591E2F">
      <w:pPr>
        <w:rPr>
          <w:b/>
          <w:bCs/>
          <w:sz w:val="36"/>
          <w:szCs w:val="36"/>
          <w:u w:val="single"/>
        </w:rPr>
      </w:pPr>
    </w:p>
    <w:p w14:paraId="36DC6CF8" w14:textId="77777777" w:rsidR="003D0E44" w:rsidRDefault="003D0E44" w:rsidP="00591E2F">
      <w:pPr>
        <w:rPr>
          <w:b/>
          <w:bCs/>
          <w:sz w:val="36"/>
          <w:szCs w:val="36"/>
          <w:u w:val="single"/>
        </w:rPr>
      </w:pPr>
    </w:p>
    <w:p w14:paraId="4CB438D2" w14:textId="77777777" w:rsidR="003D0E44" w:rsidRDefault="003D0E44" w:rsidP="00591E2F">
      <w:pPr>
        <w:rPr>
          <w:b/>
          <w:bCs/>
          <w:sz w:val="36"/>
          <w:szCs w:val="36"/>
          <w:u w:val="single"/>
        </w:rPr>
      </w:pPr>
    </w:p>
    <w:p w14:paraId="3E8F2639" w14:textId="1275BAF8" w:rsidR="00387DC9" w:rsidRDefault="00591E2F" w:rsidP="003D0E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OUTPUT-</w:t>
      </w:r>
    </w:p>
    <w:p w14:paraId="49927377" w14:textId="77777777" w:rsidR="00812C38" w:rsidRPr="003D0E44" w:rsidRDefault="00812C38" w:rsidP="003D0E44">
      <w:pPr>
        <w:rPr>
          <w:b/>
          <w:bCs/>
          <w:sz w:val="16"/>
          <w:szCs w:val="16"/>
          <w:u w:val="single"/>
        </w:rPr>
      </w:pPr>
    </w:p>
    <w:p w14:paraId="4453420B" w14:textId="00DD976B" w:rsidR="00387DC9" w:rsidRDefault="00387DC9" w:rsidP="00387DC9">
      <w:pPr>
        <w:tabs>
          <w:tab w:val="left" w:pos="1896"/>
        </w:tabs>
        <w:rPr>
          <w:sz w:val="36"/>
          <w:szCs w:val="36"/>
        </w:rPr>
      </w:pPr>
      <w:r w:rsidRPr="00387DC9">
        <w:rPr>
          <w:sz w:val="36"/>
          <w:szCs w:val="36"/>
        </w:rPr>
        <w:drawing>
          <wp:inline distT="0" distB="0" distL="0" distR="0" wp14:anchorId="47F30439" wp14:editId="50F5CD9B">
            <wp:extent cx="5387807" cy="25757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8AC2" w14:textId="24D7958A" w:rsidR="00387DC9" w:rsidRDefault="00387DC9" w:rsidP="00387DC9">
      <w:pPr>
        <w:tabs>
          <w:tab w:val="left" w:pos="1896"/>
        </w:tabs>
        <w:rPr>
          <w:sz w:val="36"/>
          <w:szCs w:val="36"/>
        </w:rPr>
      </w:pPr>
    </w:p>
    <w:p w14:paraId="7D908261" w14:textId="15CE2911" w:rsidR="00095FB0" w:rsidRPr="00095FB0" w:rsidRDefault="002E7EA2" w:rsidP="00095FB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</w:t>
      </w:r>
      <w:r w:rsidR="00095FB0">
        <w:rPr>
          <w:rFonts w:cstheme="minorHAnsi"/>
          <w:b/>
          <w:bCs/>
          <w:sz w:val="32"/>
          <w:szCs w:val="32"/>
        </w:rPr>
        <w:t>utput.txt</w:t>
      </w:r>
    </w:p>
    <w:p w14:paraId="6B65E65C" w14:textId="2ABEEFCC" w:rsidR="00387DC9" w:rsidRDefault="00387DC9" w:rsidP="00387DC9">
      <w:pPr>
        <w:tabs>
          <w:tab w:val="left" w:pos="1896"/>
        </w:tabs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</w:pPr>
      <w:r w:rsidRPr="00387DC9">
        <w:rPr>
          <w:sz w:val="36"/>
          <w:szCs w:val="36"/>
        </w:rPr>
        <w:drawing>
          <wp:inline distT="0" distB="0" distL="0" distR="0" wp14:anchorId="3B4640A9" wp14:editId="112B57BB">
            <wp:extent cx="2903472" cy="20347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3F2C" w14:textId="433E6190" w:rsidR="00B248D2" w:rsidRPr="00B248D2" w:rsidRDefault="00B248D2" w:rsidP="00B248D2">
      <w:pPr>
        <w:rPr>
          <w:sz w:val="36"/>
          <w:szCs w:val="36"/>
        </w:rPr>
      </w:pPr>
    </w:p>
    <w:p w14:paraId="4B319E6A" w14:textId="49971ED3" w:rsidR="00B248D2" w:rsidRPr="00B248D2" w:rsidRDefault="00B248D2" w:rsidP="00B248D2">
      <w:pPr>
        <w:rPr>
          <w:sz w:val="36"/>
          <w:szCs w:val="36"/>
        </w:rPr>
      </w:pPr>
    </w:p>
    <w:p w14:paraId="45866815" w14:textId="52EB6BAD" w:rsidR="00B248D2" w:rsidRDefault="00B248D2" w:rsidP="00B248D2">
      <w:pPr>
        <w:tabs>
          <w:tab w:val="left" w:pos="2343"/>
        </w:tabs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</w:pPr>
    </w:p>
    <w:p w14:paraId="2C8EB653" w14:textId="79F545E5" w:rsidR="00B248D2" w:rsidRDefault="00B248D2" w:rsidP="00B248D2">
      <w:pPr>
        <w:tabs>
          <w:tab w:val="left" w:pos="2343"/>
        </w:tabs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</w:pPr>
    </w:p>
    <w:p w14:paraId="52A58520" w14:textId="65BFBAE2" w:rsidR="00B248D2" w:rsidRPr="00671977" w:rsidRDefault="00B248D2" w:rsidP="00B248D2">
      <w:pPr>
        <w:jc w:val="center"/>
        <w:rPr>
          <w:rFonts w:ascii="Arial" w:hAnsi="Arial" w:cs="Arial"/>
          <w:b/>
          <w:bCs/>
          <w:color w:val="00B0F0"/>
          <w:sz w:val="56"/>
          <w:szCs w:val="56"/>
          <w:u w:val="single"/>
        </w:rPr>
      </w:pPr>
      <w:r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lastRenderedPageBreak/>
        <w:t>PRACTICAL</w:t>
      </w:r>
      <w:r w:rsidRPr="00183288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-</w:t>
      </w:r>
      <w:r w:rsidR="00234811">
        <w:rPr>
          <w:rFonts w:ascii="Algerian" w:hAnsi="Algerian"/>
          <w:b/>
          <w:bCs/>
          <w:color w:val="7030A0"/>
          <w:sz w:val="72"/>
          <w:szCs w:val="72"/>
          <w:u w:val="single"/>
          <w:lang w:val="en-US"/>
        </w:rPr>
        <w:t>10</w:t>
      </w:r>
    </w:p>
    <w:p w14:paraId="32F1072D" w14:textId="77777777" w:rsidR="00B248D2" w:rsidRDefault="00B248D2" w:rsidP="00B248D2"/>
    <w:p w14:paraId="63AD0810" w14:textId="1578451E" w:rsidR="00B248D2" w:rsidRDefault="00B248D2" w:rsidP="00B248D2">
      <w:pPr>
        <w:rPr>
          <w:rFonts w:ascii="Arial" w:hAnsi="Arial" w:cs="Arial"/>
          <w:color w:val="000000" w:themeColor="text1"/>
          <w:sz w:val="24"/>
          <w:szCs w:val="24"/>
        </w:rPr>
      </w:pPr>
      <w:r w:rsidRPr="003251CF">
        <w:rPr>
          <w:b/>
          <w:bCs/>
          <w:sz w:val="36"/>
          <w:szCs w:val="36"/>
          <w:u w:val="single"/>
          <w:lang w:val="en-US"/>
        </w:rPr>
        <w:t>Aim</w:t>
      </w:r>
      <w:proofErr w:type="gramStart"/>
      <w:r w:rsidRPr="003251CF">
        <w:rPr>
          <w:b/>
          <w:bCs/>
          <w:sz w:val="36"/>
          <w:szCs w:val="36"/>
          <w:u w:val="single"/>
          <w:lang w:val="en-US"/>
        </w:rPr>
        <w:t>-</w:t>
      </w:r>
      <w:r w:rsidRPr="00B822B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9374E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</w:t>
      </w:r>
      <w:r w:rsidR="009374E7" w:rsidRPr="009374E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rite</w:t>
      </w:r>
      <w:proofErr w:type="gramEnd"/>
      <w:r w:rsidR="009374E7" w:rsidRPr="009374E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C program to generate a three address code for a given expression.</w:t>
      </w:r>
    </w:p>
    <w:p w14:paraId="518767CA" w14:textId="3ABD5D0D" w:rsidR="00B248D2" w:rsidRDefault="00B248D2" w:rsidP="00B248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Code-</w:t>
      </w:r>
      <w:r w:rsidR="00E61C13">
        <w:rPr>
          <w:b/>
          <w:bCs/>
          <w:sz w:val="36"/>
          <w:szCs w:val="36"/>
          <w:u w:val="single"/>
        </w:rPr>
        <w:t xml:space="preserve"> </w:t>
      </w:r>
    </w:p>
    <w:p w14:paraId="3A15D60F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&lt;iostream&gt;</w:t>
      </w:r>
    </w:p>
    <w:p w14:paraId="72C1E2AD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</w:t>
      </w:r>
      <w:proofErr w:type="spellStart"/>
      <w:r>
        <w:rPr>
          <w:rFonts w:ascii="Consolas" w:hAnsi="Consolas" w:cs="Consolas"/>
        </w:rPr>
        <w:t>stdlib.h</w:t>
      </w:r>
      <w:proofErr w:type="spellEnd"/>
      <w:r>
        <w:rPr>
          <w:rFonts w:ascii="Consolas" w:hAnsi="Consolas" w:cs="Consolas"/>
        </w:rPr>
        <w:t>&gt;</w:t>
      </w:r>
    </w:p>
    <w:p w14:paraId="1321EFE6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</w:t>
      </w:r>
      <w:proofErr w:type="spellStart"/>
      <w:r>
        <w:rPr>
          <w:rFonts w:ascii="Consolas" w:hAnsi="Consolas" w:cs="Consolas"/>
        </w:rPr>
        <w:t>string.h</w:t>
      </w:r>
      <w:proofErr w:type="spellEnd"/>
      <w:r>
        <w:rPr>
          <w:rFonts w:ascii="Consolas" w:hAnsi="Consolas" w:cs="Consolas"/>
        </w:rPr>
        <w:t>&gt;</w:t>
      </w:r>
    </w:p>
    <w:p w14:paraId="17FD1782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7B9E9B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14:paraId="18808BFC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86F6B3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struct three</w:t>
      </w:r>
    </w:p>
    <w:p w14:paraId="52B2F4B0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3661DE9A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char </w:t>
      </w:r>
      <w:proofErr w:type="gramStart"/>
      <w:r>
        <w:rPr>
          <w:rFonts w:ascii="Consolas" w:hAnsi="Consolas" w:cs="Consolas"/>
        </w:rPr>
        <w:t>data[</w:t>
      </w:r>
      <w:proofErr w:type="gramEnd"/>
      <w:r>
        <w:rPr>
          <w:rFonts w:ascii="Consolas" w:hAnsi="Consolas" w:cs="Consolas"/>
        </w:rPr>
        <w:t>10], temp[7];</w:t>
      </w:r>
    </w:p>
    <w:p w14:paraId="63A58B8A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  <w:proofErr w:type="gramStart"/>
      <w:r>
        <w:rPr>
          <w:rFonts w:ascii="Consolas" w:hAnsi="Consolas" w:cs="Consolas"/>
        </w:rPr>
        <w:t>s[</w:t>
      </w:r>
      <w:proofErr w:type="gramEnd"/>
      <w:r>
        <w:rPr>
          <w:rFonts w:ascii="Consolas" w:hAnsi="Consolas" w:cs="Consolas"/>
        </w:rPr>
        <w:t>30];</w:t>
      </w:r>
    </w:p>
    <w:p w14:paraId="60E725EA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A67AB8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int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</w:p>
    <w:p w14:paraId="73BEB038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757B4A34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char d1[7], d2[7] = "t";</w:t>
      </w:r>
    </w:p>
    <w:p w14:paraId="15DAA275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0, j = 1,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0;</w:t>
      </w:r>
    </w:p>
    <w:p w14:paraId="7F9715D4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FILE *f1, *f2;</w:t>
      </w:r>
    </w:p>
    <w:p w14:paraId="622D501D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f1 = </w:t>
      </w:r>
      <w:proofErr w:type="spellStart"/>
      <w:proofErr w:type="gramStart"/>
      <w:r>
        <w:rPr>
          <w:rFonts w:ascii="Consolas" w:hAnsi="Consolas" w:cs="Consolas"/>
        </w:rPr>
        <w:t>fopen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"sum.txt", "r");</w:t>
      </w:r>
    </w:p>
    <w:p w14:paraId="7F674A2A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f2 = </w:t>
      </w:r>
      <w:proofErr w:type="spellStart"/>
      <w:proofErr w:type="gramStart"/>
      <w:r>
        <w:rPr>
          <w:rFonts w:ascii="Consolas" w:hAnsi="Consolas" w:cs="Consolas"/>
        </w:rPr>
        <w:t>fopen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"out.txt", "w");</w:t>
      </w:r>
    </w:p>
    <w:p w14:paraId="38952119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 (</w:t>
      </w:r>
      <w:proofErr w:type="spellStart"/>
      <w:proofErr w:type="gramStart"/>
      <w:r>
        <w:rPr>
          <w:rFonts w:ascii="Consolas" w:hAnsi="Consolas" w:cs="Consolas"/>
        </w:rPr>
        <w:t>fscanf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f1, "%s", s[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>].data) != EOF)</w:t>
      </w:r>
    </w:p>
    <w:p w14:paraId="4C238F07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>++;</w:t>
      </w:r>
    </w:p>
    <w:p w14:paraId="0B32DC4F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itoa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j, d1, 7);</w:t>
      </w:r>
    </w:p>
    <w:p w14:paraId="393A713B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strcat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d2, d1);</w:t>
      </w:r>
    </w:p>
    <w:p w14:paraId="1216B68F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(s[j</w:t>
      </w:r>
      <w:proofErr w:type="gramStart"/>
      <w:r>
        <w:rPr>
          <w:rFonts w:ascii="Consolas" w:hAnsi="Consolas" w:cs="Consolas"/>
        </w:rPr>
        <w:t>].temp</w:t>
      </w:r>
      <w:proofErr w:type="gramEnd"/>
      <w:r>
        <w:rPr>
          <w:rFonts w:ascii="Consolas" w:hAnsi="Consolas" w:cs="Consolas"/>
        </w:rPr>
        <w:t>, d2);</w:t>
      </w:r>
    </w:p>
    <w:p w14:paraId="0C66426D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d1, "");</w:t>
      </w:r>
    </w:p>
    <w:p w14:paraId="4A0F0519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d2, "t");</w:t>
      </w:r>
    </w:p>
    <w:p w14:paraId="3D435E15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</w:rPr>
        <w:t>strcmp</w:t>
      </w:r>
      <w:proofErr w:type="spellEnd"/>
      <w:proofErr w:type="gramEnd"/>
      <w:r>
        <w:rPr>
          <w:rFonts w:ascii="Consolas" w:hAnsi="Consolas" w:cs="Consolas"/>
        </w:rPr>
        <w:t>(s[3].data, "+"))</w:t>
      </w:r>
    </w:p>
    <w:p w14:paraId="5C7D28D7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48949872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fprintf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f2, "%s=%s+%s", s[j].temp, 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+ 2].data, 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+ 4].data);</w:t>
      </w:r>
    </w:p>
    <w:p w14:paraId="07A92D2D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;</w:t>
      </w:r>
    </w:p>
    <w:p w14:paraId="0036D013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1D90945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 if 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</w:rPr>
        <w:t>strcmp</w:t>
      </w:r>
      <w:proofErr w:type="spellEnd"/>
      <w:proofErr w:type="gramEnd"/>
      <w:r>
        <w:rPr>
          <w:rFonts w:ascii="Consolas" w:hAnsi="Consolas" w:cs="Consolas"/>
        </w:rPr>
        <w:t>(s[3].data, "-"))</w:t>
      </w:r>
    </w:p>
    <w:p w14:paraId="0E4587E5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1C7B064E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fprintf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f2, "%s=%s-%s", s[j].temp, 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+ 2].data, 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+ 4].data);</w:t>
      </w:r>
    </w:p>
    <w:p w14:paraId="36AD94F6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;</w:t>
      </w:r>
    </w:p>
    <w:p w14:paraId="3C3864CE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A7FF898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4;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- 2;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+= 2)</w:t>
      </w:r>
    </w:p>
    <w:p w14:paraId="7A70BD2D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14:paraId="52165F02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itoa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j, d1, 7);</w:t>
      </w:r>
    </w:p>
    <w:p w14:paraId="3F47ACB7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strcat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d2, d1);</w:t>
      </w:r>
    </w:p>
    <w:p w14:paraId="3BB9ABEB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(s[j</w:t>
      </w:r>
      <w:proofErr w:type="gramStart"/>
      <w:r>
        <w:rPr>
          <w:rFonts w:ascii="Consolas" w:hAnsi="Consolas" w:cs="Consolas"/>
        </w:rPr>
        <w:t>].temp</w:t>
      </w:r>
      <w:proofErr w:type="gramEnd"/>
      <w:r>
        <w:rPr>
          <w:rFonts w:ascii="Consolas" w:hAnsi="Consolas" w:cs="Consolas"/>
        </w:rPr>
        <w:t>, d2);</w:t>
      </w:r>
    </w:p>
    <w:p w14:paraId="5D051C21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</w:rPr>
        <w:t>strcmp</w:t>
      </w:r>
      <w:proofErr w:type="spellEnd"/>
      <w:proofErr w:type="gramEnd"/>
      <w:r>
        <w:rPr>
          <w:rFonts w:ascii="Consolas" w:hAnsi="Consolas" w:cs="Consolas"/>
        </w:rPr>
        <w:t>(s[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+ 1].data, "+"))</w:t>
      </w:r>
    </w:p>
    <w:p w14:paraId="2814FBF3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</w:rPr>
        <w:t>fprintf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f2, "\</w:t>
      </w:r>
      <w:proofErr w:type="spellStart"/>
      <w:r>
        <w:rPr>
          <w:rFonts w:ascii="Consolas" w:hAnsi="Consolas" w:cs="Consolas"/>
        </w:rPr>
        <w:t>n%s</w:t>
      </w:r>
      <w:proofErr w:type="spellEnd"/>
      <w:r>
        <w:rPr>
          <w:rFonts w:ascii="Consolas" w:hAnsi="Consolas" w:cs="Consolas"/>
        </w:rPr>
        <w:t>=%s+%s", s[j].temp, s[j - 1].temp, 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+ 2].data);</w:t>
      </w:r>
    </w:p>
    <w:p w14:paraId="48126A93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if 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</w:rPr>
        <w:t>strcmp</w:t>
      </w:r>
      <w:proofErr w:type="spellEnd"/>
      <w:proofErr w:type="gramEnd"/>
      <w:r>
        <w:rPr>
          <w:rFonts w:ascii="Consolas" w:hAnsi="Consolas" w:cs="Consolas"/>
        </w:rPr>
        <w:t>(s[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+ 1].data, "-"))</w:t>
      </w:r>
    </w:p>
    <w:p w14:paraId="058F6651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hAnsi="Consolas" w:cs="Consolas"/>
        </w:rPr>
        <w:t>fprintf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f2, "\</w:t>
      </w:r>
      <w:proofErr w:type="spellStart"/>
      <w:r>
        <w:rPr>
          <w:rFonts w:ascii="Consolas" w:hAnsi="Consolas" w:cs="Consolas"/>
        </w:rPr>
        <w:t>n%s</w:t>
      </w:r>
      <w:proofErr w:type="spellEnd"/>
      <w:r>
        <w:rPr>
          <w:rFonts w:ascii="Consolas" w:hAnsi="Consolas" w:cs="Consolas"/>
        </w:rPr>
        <w:t>=%s-%s", s[j].temp, s[j - 1].temp, 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+ 2].data);</w:t>
      </w:r>
    </w:p>
    <w:p w14:paraId="6954EDE4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d1, "");</w:t>
      </w:r>
    </w:p>
    <w:p w14:paraId="7A373411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strcpy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d2, "t");</w:t>
      </w:r>
    </w:p>
    <w:p w14:paraId="32D57420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j++</w:t>
      </w:r>
      <w:proofErr w:type="spellEnd"/>
      <w:r>
        <w:rPr>
          <w:rFonts w:ascii="Consolas" w:hAnsi="Consolas" w:cs="Consolas"/>
        </w:rPr>
        <w:t>;</w:t>
      </w:r>
    </w:p>
    <w:p w14:paraId="41D4C485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A83F471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fprintf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f2, "\</w:t>
      </w:r>
      <w:proofErr w:type="spellStart"/>
      <w:r>
        <w:rPr>
          <w:rFonts w:ascii="Consolas" w:hAnsi="Consolas" w:cs="Consolas"/>
        </w:rPr>
        <w:t>n%s</w:t>
      </w:r>
      <w:proofErr w:type="spellEnd"/>
      <w:r>
        <w:rPr>
          <w:rFonts w:ascii="Consolas" w:hAnsi="Consolas" w:cs="Consolas"/>
        </w:rPr>
        <w:t>=%s", s[0].data, s[j - 1].temp);</w:t>
      </w:r>
    </w:p>
    <w:p w14:paraId="53454986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fclose</w:t>
      </w:r>
      <w:proofErr w:type="spellEnd"/>
      <w:r>
        <w:rPr>
          <w:rFonts w:ascii="Consolas" w:hAnsi="Consolas" w:cs="Consolas"/>
        </w:rPr>
        <w:t>(f1);</w:t>
      </w:r>
    </w:p>
    <w:p w14:paraId="2422758B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fclose</w:t>
      </w:r>
      <w:proofErr w:type="spellEnd"/>
      <w:r>
        <w:rPr>
          <w:rFonts w:ascii="Consolas" w:hAnsi="Consolas" w:cs="Consolas"/>
        </w:rPr>
        <w:t>(f2);</w:t>
      </w:r>
    </w:p>
    <w:p w14:paraId="5904237F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14:paraId="0ED29C5A" w14:textId="77777777" w:rsidR="00E61C13" w:rsidRDefault="00E61C13" w:rsidP="00E6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DA788E7" w14:textId="472D459A" w:rsidR="00E61C13" w:rsidRDefault="00E61C13" w:rsidP="00B248D2">
      <w:pPr>
        <w:rPr>
          <w:b/>
          <w:bCs/>
          <w:sz w:val="36"/>
          <w:szCs w:val="36"/>
          <w:u w:val="single"/>
        </w:rPr>
      </w:pPr>
    </w:p>
    <w:p w14:paraId="213DD283" w14:textId="3D61A09E" w:rsidR="009E2810" w:rsidRPr="00001002" w:rsidRDefault="00001002" w:rsidP="00B248D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sum.txt</w:t>
      </w:r>
    </w:p>
    <w:p w14:paraId="0F3E51D2" w14:textId="655BA789" w:rsidR="00630623" w:rsidRDefault="00630623" w:rsidP="00B248D2">
      <w:pPr>
        <w:rPr>
          <w:b/>
          <w:bCs/>
          <w:sz w:val="36"/>
          <w:szCs w:val="36"/>
          <w:u w:val="single"/>
        </w:rPr>
      </w:pPr>
      <w:r w:rsidRPr="00630623">
        <w:rPr>
          <w:sz w:val="36"/>
          <w:szCs w:val="36"/>
        </w:rPr>
        <w:drawing>
          <wp:inline distT="0" distB="0" distL="0" distR="0" wp14:anchorId="152D42D0" wp14:editId="6C236938">
            <wp:extent cx="4491116" cy="887247"/>
            <wp:effectExtent l="0" t="0" r="508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2744" cy="8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2052" w14:textId="77777777" w:rsidR="00001002" w:rsidRDefault="00001002" w:rsidP="00B248D2">
      <w:pPr>
        <w:rPr>
          <w:b/>
          <w:bCs/>
          <w:sz w:val="36"/>
          <w:szCs w:val="36"/>
          <w:u w:val="single"/>
        </w:rPr>
      </w:pPr>
    </w:p>
    <w:p w14:paraId="379F9FB8" w14:textId="673FC6A1" w:rsidR="00630623" w:rsidRPr="00001002" w:rsidRDefault="00001002" w:rsidP="00B248D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</w:t>
      </w:r>
      <w:r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txt</w:t>
      </w:r>
    </w:p>
    <w:p w14:paraId="72D3978B" w14:textId="5A851B25" w:rsidR="00630623" w:rsidRDefault="00630623" w:rsidP="00B248D2">
      <w:pPr>
        <w:rPr>
          <w:b/>
          <w:bCs/>
          <w:sz w:val="36"/>
          <w:szCs w:val="36"/>
          <w:u w:val="single"/>
        </w:rPr>
      </w:pPr>
      <w:r w:rsidRPr="00630623">
        <w:rPr>
          <w:sz w:val="36"/>
          <w:szCs w:val="36"/>
        </w:rPr>
        <w:drawing>
          <wp:inline distT="0" distB="0" distL="0" distR="0" wp14:anchorId="3F6F327C" wp14:editId="02EBC921">
            <wp:extent cx="2948189" cy="1725769"/>
            <wp:effectExtent l="0" t="0" r="508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7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EB34" w14:textId="77777777" w:rsidR="006C0042" w:rsidRPr="00B248D2" w:rsidRDefault="006C0042" w:rsidP="00B248D2">
      <w:pPr>
        <w:rPr>
          <w:b/>
          <w:bCs/>
          <w:sz w:val="36"/>
          <w:szCs w:val="36"/>
          <w:u w:val="single"/>
        </w:rPr>
      </w:pPr>
    </w:p>
    <w:p w14:paraId="394EB5CF" w14:textId="77777777" w:rsidR="00B248D2" w:rsidRPr="00B248D2" w:rsidRDefault="00B248D2" w:rsidP="00B248D2">
      <w:pPr>
        <w:rPr>
          <w:sz w:val="36"/>
          <w:szCs w:val="36"/>
        </w:rPr>
      </w:pPr>
    </w:p>
    <w:sectPr w:rsidR="00B248D2" w:rsidRPr="00B248D2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9627" w14:textId="77777777" w:rsidR="00DE5704" w:rsidRDefault="00DE5704" w:rsidP="00DE5704">
      <w:pPr>
        <w:spacing w:after="0" w:line="240" w:lineRule="auto"/>
      </w:pPr>
      <w:r>
        <w:separator/>
      </w:r>
    </w:p>
  </w:endnote>
  <w:endnote w:type="continuationSeparator" w:id="0">
    <w:p w14:paraId="3F99DEA9" w14:textId="77777777" w:rsidR="00DE5704" w:rsidRDefault="00DE5704" w:rsidP="00DE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5A6D" w14:textId="77777777" w:rsidR="00DE5704" w:rsidRDefault="00DE5704" w:rsidP="00DE5704">
      <w:pPr>
        <w:spacing w:after="0" w:line="240" w:lineRule="auto"/>
      </w:pPr>
      <w:r>
        <w:separator/>
      </w:r>
    </w:p>
  </w:footnote>
  <w:footnote w:type="continuationSeparator" w:id="0">
    <w:p w14:paraId="70D63D92" w14:textId="77777777" w:rsidR="00DE5704" w:rsidRDefault="00DE5704" w:rsidP="00DE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107069"/>
      <w:docPartObj>
        <w:docPartGallery w:val="Page Numbers (Top of Page)"/>
        <w:docPartUnique/>
      </w:docPartObj>
    </w:sdtPr>
    <w:sdtContent>
      <w:p w14:paraId="2D839D84" w14:textId="458A9389" w:rsidR="002C04B2" w:rsidRDefault="002C04B2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9F9F85" wp14:editId="2D9942A7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22" name="Oval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77D4B" w14:textId="77777777" w:rsidR="002C04B2" w:rsidRDefault="002C04B2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39F9F85" id="Oval 2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5DB77D4B" w14:textId="77777777" w:rsidR="002C04B2" w:rsidRDefault="002C04B2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B"/>
    <w:rsid w:val="00001002"/>
    <w:rsid w:val="00032A0B"/>
    <w:rsid w:val="0004493D"/>
    <w:rsid w:val="00095FB0"/>
    <w:rsid w:val="00141154"/>
    <w:rsid w:val="00180114"/>
    <w:rsid w:val="001B3E5C"/>
    <w:rsid w:val="001B628C"/>
    <w:rsid w:val="002165BB"/>
    <w:rsid w:val="00226A86"/>
    <w:rsid w:val="002344E0"/>
    <w:rsid w:val="00234811"/>
    <w:rsid w:val="00242ABF"/>
    <w:rsid w:val="00265BE6"/>
    <w:rsid w:val="00270EDB"/>
    <w:rsid w:val="002B18BC"/>
    <w:rsid w:val="002B3035"/>
    <w:rsid w:val="002C04B2"/>
    <w:rsid w:val="002C3484"/>
    <w:rsid w:val="002E7EA2"/>
    <w:rsid w:val="002F2AE5"/>
    <w:rsid w:val="0035615E"/>
    <w:rsid w:val="00360940"/>
    <w:rsid w:val="00373A1D"/>
    <w:rsid w:val="00377237"/>
    <w:rsid w:val="00387DC9"/>
    <w:rsid w:val="003C4ECA"/>
    <w:rsid w:val="003D0E44"/>
    <w:rsid w:val="003E36B7"/>
    <w:rsid w:val="003F3DDA"/>
    <w:rsid w:val="00424998"/>
    <w:rsid w:val="00450418"/>
    <w:rsid w:val="00456E87"/>
    <w:rsid w:val="00485902"/>
    <w:rsid w:val="004A1600"/>
    <w:rsid w:val="004E3C58"/>
    <w:rsid w:val="004F540C"/>
    <w:rsid w:val="00525FF1"/>
    <w:rsid w:val="00536196"/>
    <w:rsid w:val="00540944"/>
    <w:rsid w:val="005675FC"/>
    <w:rsid w:val="00585E4F"/>
    <w:rsid w:val="00591E2F"/>
    <w:rsid w:val="005950F6"/>
    <w:rsid w:val="005A4688"/>
    <w:rsid w:val="005C1010"/>
    <w:rsid w:val="005D1A9D"/>
    <w:rsid w:val="005D61EF"/>
    <w:rsid w:val="005F487C"/>
    <w:rsid w:val="006022BB"/>
    <w:rsid w:val="00623BDD"/>
    <w:rsid w:val="00626719"/>
    <w:rsid w:val="006268CB"/>
    <w:rsid w:val="00627012"/>
    <w:rsid w:val="00630623"/>
    <w:rsid w:val="006C0042"/>
    <w:rsid w:val="006E4E7D"/>
    <w:rsid w:val="00707905"/>
    <w:rsid w:val="00756364"/>
    <w:rsid w:val="007E6CB4"/>
    <w:rsid w:val="0081075E"/>
    <w:rsid w:val="00812C38"/>
    <w:rsid w:val="00892B28"/>
    <w:rsid w:val="008A5310"/>
    <w:rsid w:val="008D6FC5"/>
    <w:rsid w:val="008E3DE5"/>
    <w:rsid w:val="00900F36"/>
    <w:rsid w:val="009374E7"/>
    <w:rsid w:val="00942FB1"/>
    <w:rsid w:val="0097779A"/>
    <w:rsid w:val="009B2399"/>
    <w:rsid w:val="009B6FC5"/>
    <w:rsid w:val="009C66A4"/>
    <w:rsid w:val="009E2810"/>
    <w:rsid w:val="009F31B6"/>
    <w:rsid w:val="009F6AB6"/>
    <w:rsid w:val="00A01BCC"/>
    <w:rsid w:val="00A15964"/>
    <w:rsid w:val="00A3048C"/>
    <w:rsid w:val="00A34400"/>
    <w:rsid w:val="00AB11E5"/>
    <w:rsid w:val="00B2479E"/>
    <w:rsid w:val="00B248D2"/>
    <w:rsid w:val="00B85CFB"/>
    <w:rsid w:val="00B87FF1"/>
    <w:rsid w:val="00BD3958"/>
    <w:rsid w:val="00BF6A43"/>
    <w:rsid w:val="00C05982"/>
    <w:rsid w:val="00C07AE5"/>
    <w:rsid w:val="00C47C9B"/>
    <w:rsid w:val="00C53D50"/>
    <w:rsid w:val="00C56D3B"/>
    <w:rsid w:val="00C61073"/>
    <w:rsid w:val="00CC5A83"/>
    <w:rsid w:val="00D30244"/>
    <w:rsid w:val="00D4700D"/>
    <w:rsid w:val="00D471EC"/>
    <w:rsid w:val="00D61171"/>
    <w:rsid w:val="00D6503D"/>
    <w:rsid w:val="00D6564E"/>
    <w:rsid w:val="00D760DC"/>
    <w:rsid w:val="00DC2A67"/>
    <w:rsid w:val="00DD668F"/>
    <w:rsid w:val="00DE2F8E"/>
    <w:rsid w:val="00DE5704"/>
    <w:rsid w:val="00E61C13"/>
    <w:rsid w:val="00E93EF4"/>
    <w:rsid w:val="00EE16EA"/>
    <w:rsid w:val="00F04A42"/>
    <w:rsid w:val="00F07288"/>
    <w:rsid w:val="00F602E1"/>
    <w:rsid w:val="00F64529"/>
    <w:rsid w:val="00FC6470"/>
    <w:rsid w:val="00FE106A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0DBE78"/>
  <w15:chartTrackingRefBased/>
  <w15:docId w15:val="{E0E032A8-10E6-46F4-BBB9-5945CF74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C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E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704"/>
  </w:style>
  <w:style w:type="paragraph" w:styleId="Footer">
    <w:name w:val="footer"/>
    <w:basedOn w:val="Normal"/>
    <w:link w:val="FooterChar"/>
    <w:uiPriority w:val="99"/>
    <w:unhideWhenUsed/>
    <w:rsid w:val="00DE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3E2C8-68EC-4F6B-B803-693D4E6D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39</Pages>
  <Words>4717</Words>
  <Characters>26890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Karanpreet Singh</dc:creator>
  <cp:keywords/>
  <dc:description/>
  <cp:lastModifiedBy>Karanpreet Singh</cp:lastModifiedBy>
  <cp:revision>111</cp:revision>
  <dcterms:created xsi:type="dcterms:W3CDTF">2022-11-19T14:57:00Z</dcterms:created>
  <dcterms:modified xsi:type="dcterms:W3CDTF">2022-11-19T17:58:00Z</dcterms:modified>
</cp:coreProperties>
</file>